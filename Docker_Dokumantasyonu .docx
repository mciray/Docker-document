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BD61E" w14:textId="403C3D40" w:rsidR="00FF00BD" w:rsidRPr="00D157FB" w:rsidRDefault="00BB0A3F" w:rsidP="00BB0A3F">
      <w:pPr>
        <w:pStyle w:val="Balk1"/>
        <w:rPr>
          <w:sz w:val="48"/>
          <w:szCs w:val="48"/>
        </w:rPr>
      </w:pPr>
      <w:r w:rsidRPr="00D157FB">
        <w:rPr>
          <w:noProof/>
          <w:sz w:val="48"/>
          <w:szCs w:val="48"/>
        </w:rPr>
        <w:drawing>
          <wp:anchor distT="0" distB="0" distL="114300" distR="114300" simplePos="0" relativeHeight="251655680" behindDoc="0" locked="0" layoutInCell="1" allowOverlap="1" wp14:anchorId="2950AADB" wp14:editId="0522441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409700" cy="789432"/>
            <wp:effectExtent l="0" t="0" r="0" b="0"/>
            <wp:wrapSquare wrapText="bothSides"/>
            <wp:docPr id="1947495339" name="Resim 1" descr="Docker - Einführung in die Welt der Container - m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ker - Einführung in die Welt der Container - mf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78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57FB">
        <w:rPr>
          <w:sz w:val="48"/>
          <w:szCs w:val="48"/>
        </w:rPr>
        <w:t xml:space="preserve">Docker </w:t>
      </w:r>
      <w:proofErr w:type="spellStart"/>
      <w:r w:rsidRPr="00D157FB">
        <w:rPr>
          <w:sz w:val="48"/>
          <w:szCs w:val="48"/>
        </w:rPr>
        <w:t>Dökümantasyonu</w:t>
      </w:r>
      <w:proofErr w:type="spellEnd"/>
    </w:p>
    <w:p w14:paraId="2683FBC4" w14:textId="77777777" w:rsidR="00BB0A3F" w:rsidRDefault="00BB0A3F" w:rsidP="00BB0A3F">
      <w:pPr>
        <w:pStyle w:val="Balk2"/>
      </w:pPr>
    </w:p>
    <w:p w14:paraId="2E8599CB" w14:textId="77777777" w:rsidR="00BB0A3F" w:rsidRDefault="00BB0A3F" w:rsidP="00BB0A3F">
      <w:pPr>
        <w:pStyle w:val="Balk2"/>
      </w:pPr>
    </w:p>
    <w:p w14:paraId="026FF96A" w14:textId="2DF87984" w:rsidR="00BB0A3F" w:rsidRPr="00D157FB" w:rsidRDefault="00BB0A3F" w:rsidP="00BB0A3F">
      <w:pPr>
        <w:pStyle w:val="Balk1"/>
        <w:shd w:val="clear" w:color="auto" w:fill="FFFFFF"/>
        <w:spacing w:before="468" w:line="450" w:lineRule="atLeast"/>
        <w:rPr>
          <w:rFonts w:ascii="Helvetica" w:hAnsi="Helvetica" w:cs="Helvetica"/>
          <w:color w:val="4F81BD" w:themeColor="accent1"/>
          <w:spacing w:val="-4"/>
          <w:sz w:val="40"/>
          <w:szCs w:val="40"/>
        </w:rPr>
      </w:pPr>
      <w:r w:rsidRPr="00D157FB">
        <w:rPr>
          <w:rFonts w:ascii="Helvetica" w:hAnsi="Helvetica" w:cs="Helvetica"/>
          <w:color w:val="4F81BD" w:themeColor="accent1"/>
          <w:spacing w:val="-4"/>
          <w:sz w:val="40"/>
          <w:szCs w:val="40"/>
        </w:rPr>
        <w:t>Docker Nedir?</w:t>
      </w:r>
    </w:p>
    <w:p w14:paraId="1CC016D3" w14:textId="77777777" w:rsidR="00BB0A3F" w:rsidRDefault="00BB0A3F" w:rsidP="00BB0A3F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Docker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en net tanımlamayla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open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source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bir ‘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container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’ teknolojisidir.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Docker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, aynı işletim sistemi üzerinde, yüzlerce hatta binlerce birbirinden izole ve bağımsız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containerlar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sayesinde sanallaştırma sağlayan bir teknolojidir. Web uygulamalarımızın kolayca kurulumunu, testini, çalışmasını ve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deploymentını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sağlar. Bunun yanında sunucu maliyetlerini önemli ölçüde azaltır.</w:t>
      </w:r>
    </w:p>
    <w:p w14:paraId="58C24ADB" w14:textId="4FE28D8B" w:rsidR="00BB0A3F" w:rsidRPr="00D157FB" w:rsidRDefault="00BB0A3F" w:rsidP="005A7791">
      <w:pPr>
        <w:pStyle w:val="Balk2"/>
        <w:shd w:val="clear" w:color="auto" w:fill="FFFFFF"/>
        <w:spacing w:before="413" w:line="360" w:lineRule="atLeast"/>
        <w:rPr>
          <w:rFonts w:ascii="Helvetica" w:hAnsi="Helvetica" w:cs="Helvetica"/>
          <w:sz w:val="40"/>
          <w:szCs w:val="40"/>
        </w:rPr>
      </w:pPr>
      <w:r w:rsidRPr="00D157FB">
        <w:rPr>
          <w:rFonts w:ascii="Helvetica" w:hAnsi="Helvetica" w:cs="Helvetica"/>
          <w:sz w:val="40"/>
          <w:szCs w:val="40"/>
        </w:rPr>
        <w:t>Container Nedir:</w:t>
      </w:r>
    </w:p>
    <w:p w14:paraId="30BE932B" w14:textId="77777777" w:rsidR="00BB0A3F" w:rsidRDefault="00BB0A3F" w:rsidP="00BB0A3F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Docker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Daemon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tarafından Linux çekirdeği içerisinde birbirinden izole olarak çalıştırılan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process’lerin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her birine verilen isimdir. Virtual Machine (Sanal Makina) analojisinde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Docker’ı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Hypervisor’e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benzetirsek fiziksel sunucu üzerinde halihazırda koşturulmakta olan her bir işletim sisteminin (sanal sunucunun)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Docker’daki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karşılığı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Container’dır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>.</w:t>
      </w:r>
    </w:p>
    <w:p w14:paraId="1A20A9C5" w14:textId="77777777" w:rsidR="00BB0A3F" w:rsidRPr="00D157FB" w:rsidRDefault="00BB0A3F" w:rsidP="00BB0A3F">
      <w:pPr>
        <w:pStyle w:val="Balk2"/>
        <w:shd w:val="clear" w:color="auto" w:fill="FFFFFF"/>
        <w:spacing w:before="413" w:line="360" w:lineRule="atLeast"/>
        <w:rPr>
          <w:rFonts w:ascii="Helvetica" w:hAnsi="Helvetica" w:cs="Helvetica"/>
          <w:sz w:val="40"/>
          <w:szCs w:val="40"/>
        </w:rPr>
      </w:pPr>
      <w:r w:rsidRPr="00D157FB">
        <w:rPr>
          <w:rFonts w:ascii="Helvetica" w:hAnsi="Helvetica" w:cs="Helvetica"/>
          <w:sz w:val="40"/>
          <w:szCs w:val="40"/>
        </w:rPr>
        <w:t>Image Nedir:</w:t>
      </w:r>
    </w:p>
    <w:p w14:paraId="721DB98A" w14:textId="77777777" w:rsidR="00BB0A3F" w:rsidRDefault="00BB0A3F" w:rsidP="00BB0A3F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Containerlar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layer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halindeki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Image’lardan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oluşur.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Docker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Image ise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containerlara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kurulacak ve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run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edilecek olan uygulamaların </w:t>
      </w:r>
      <w:r>
        <w:rPr>
          <w:rFonts w:ascii="Georgia" w:hAnsi="Georgia"/>
          <w:color w:val="242424"/>
          <w:spacing w:val="-1"/>
          <w:sz w:val="30"/>
          <w:szCs w:val="30"/>
        </w:rPr>
        <w:lastRenderedPageBreak/>
        <w:t xml:space="preserve">veya OS’lerin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image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dosyalarıdır. Örnek verecek olursak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mysql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mongodb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redis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ubuntu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, </w:t>
      </w:r>
      <w:proofErr w:type="spellStart"/>
      <w:proofErr w:type="gramStart"/>
      <w:r>
        <w:rPr>
          <w:rFonts w:ascii="Georgia" w:hAnsi="Georgia"/>
          <w:color w:val="242424"/>
          <w:spacing w:val="-1"/>
          <w:sz w:val="30"/>
          <w:szCs w:val="30"/>
        </w:rPr>
        <w:t>mariadb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>..</w:t>
      </w:r>
      <w:proofErr w:type="gramEnd"/>
      <w:r>
        <w:rPr>
          <w:rFonts w:ascii="Georgia" w:hAnsi="Georgia"/>
          <w:color w:val="242424"/>
          <w:spacing w:val="-1"/>
          <w:sz w:val="30"/>
          <w:szCs w:val="30"/>
        </w:rPr>
        <w:t xml:space="preserve"> Yüzlercesi mevcut.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Buyrun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>: 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fldChar w:fldCharType="begin"/>
      </w:r>
      <w:r>
        <w:rPr>
          <w:rFonts w:ascii="Georgia" w:hAnsi="Georgia"/>
          <w:color w:val="242424"/>
          <w:spacing w:val="-1"/>
          <w:sz w:val="30"/>
          <w:szCs w:val="30"/>
        </w:rPr>
        <w:instrText>HYPERLINK "https://hub.docker.com/search?q=&amp;type=image" \t "_blank"</w:instrText>
      </w:r>
      <w:r>
        <w:rPr>
          <w:rFonts w:ascii="Georgia" w:hAnsi="Georgia"/>
          <w:color w:val="242424"/>
          <w:spacing w:val="-1"/>
          <w:sz w:val="30"/>
          <w:szCs w:val="30"/>
        </w:rPr>
      </w:r>
      <w:r>
        <w:rPr>
          <w:rFonts w:ascii="Georgia" w:hAnsi="Georgia"/>
          <w:color w:val="242424"/>
          <w:spacing w:val="-1"/>
          <w:sz w:val="30"/>
          <w:szCs w:val="30"/>
        </w:rPr>
        <w:fldChar w:fldCharType="separate"/>
      </w:r>
      <w:r>
        <w:rPr>
          <w:rStyle w:val="Kpr"/>
          <w:rFonts w:ascii="Georgia" w:hAnsi="Georgia"/>
          <w:spacing w:val="-1"/>
          <w:sz w:val="30"/>
          <w:szCs w:val="30"/>
        </w:rPr>
        <w:t>Docker</w:t>
      </w:r>
      <w:proofErr w:type="spellEnd"/>
      <w:r>
        <w:rPr>
          <w:rStyle w:val="Kpr"/>
          <w:rFonts w:ascii="Georgia" w:hAnsi="Georgia"/>
          <w:spacing w:val="-1"/>
          <w:sz w:val="30"/>
          <w:szCs w:val="30"/>
        </w:rPr>
        <w:t xml:space="preserve"> </w:t>
      </w:r>
      <w:proofErr w:type="spellStart"/>
      <w:r>
        <w:rPr>
          <w:rStyle w:val="Kpr"/>
          <w:rFonts w:ascii="Georgia" w:hAnsi="Georgia"/>
          <w:spacing w:val="-1"/>
          <w:sz w:val="30"/>
          <w:szCs w:val="30"/>
        </w:rPr>
        <w:t>Images</w:t>
      </w:r>
      <w:proofErr w:type="spellEnd"/>
      <w:r>
        <w:rPr>
          <w:rStyle w:val="Kpr"/>
          <w:rFonts w:ascii="Georgia" w:hAnsi="Georgia"/>
          <w:spacing w:val="-1"/>
          <w:sz w:val="30"/>
          <w:szCs w:val="30"/>
        </w:rPr>
        <w:t xml:space="preserve"> </w:t>
      </w:r>
      <w:proofErr w:type="spellStart"/>
      <w:r>
        <w:rPr>
          <w:rStyle w:val="Kpr"/>
          <w:rFonts w:ascii="Georgia" w:hAnsi="Georgia"/>
          <w:spacing w:val="-1"/>
          <w:sz w:val="30"/>
          <w:szCs w:val="30"/>
        </w:rPr>
        <w:t>List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fldChar w:fldCharType="end"/>
      </w:r>
      <w:r>
        <w:rPr>
          <w:rFonts w:ascii="Georgia" w:hAnsi="Georgia"/>
          <w:color w:val="242424"/>
          <w:spacing w:val="-1"/>
          <w:sz w:val="30"/>
          <w:szCs w:val="30"/>
        </w:rPr>
        <w:t>.</w:t>
      </w:r>
    </w:p>
    <w:p w14:paraId="7963CE34" w14:textId="77777777" w:rsidR="00BB0A3F" w:rsidRDefault="00BB0A3F" w:rsidP="00BB0A3F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Fakat burada şöyle bir ayrıntı var. Aslında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container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içerisindeki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imagelerin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içeriklerinin ve tanımlamalarının gerekli tutulduğu bir dosya var. Bu dosyamızın adı: </w:t>
      </w:r>
      <w:proofErr w:type="spellStart"/>
      <w:r>
        <w:rPr>
          <w:rStyle w:val="Gl"/>
          <w:rFonts w:ascii="Georgia" w:eastAsiaTheme="majorEastAsia" w:hAnsi="Georgia"/>
          <w:color w:val="242424"/>
          <w:spacing w:val="-1"/>
          <w:sz w:val="30"/>
          <w:szCs w:val="30"/>
        </w:rPr>
        <w:t>Dockerfile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. Tamamen bu </w:t>
      </w:r>
      <w:proofErr w:type="gramStart"/>
      <w:r>
        <w:rPr>
          <w:rFonts w:ascii="Georgia" w:hAnsi="Georgia"/>
          <w:color w:val="242424"/>
          <w:spacing w:val="-1"/>
          <w:sz w:val="30"/>
          <w:szCs w:val="30"/>
        </w:rPr>
        <w:t>isimde,</w:t>
      </w:r>
      <w:proofErr w:type="gramEnd"/>
      <w:r>
        <w:rPr>
          <w:rFonts w:ascii="Georgia" w:hAnsi="Georgia"/>
          <w:color w:val="242424"/>
          <w:spacing w:val="-1"/>
          <w:sz w:val="30"/>
          <w:szCs w:val="30"/>
        </w:rPr>
        <w:t xml:space="preserve"> ne büyük ne de küçük harflerden oluşan, bir bakıma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containerlar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içindeki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imagelerın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registration’ını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yapan bir dosya.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Burda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önemli nokta şu: Her bir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image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Dockerfile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dediğimiz bu dosyanın altında tanımlanması zorunlu.</w:t>
      </w:r>
    </w:p>
    <w:p w14:paraId="04EA9076" w14:textId="77777777" w:rsidR="00BB0A3F" w:rsidRPr="00D157FB" w:rsidRDefault="00BB0A3F" w:rsidP="00BB0A3F">
      <w:pPr>
        <w:pStyle w:val="Balk2"/>
        <w:shd w:val="clear" w:color="auto" w:fill="FFFFFF"/>
        <w:spacing w:before="413" w:line="360" w:lineRule="atLeast"/>
        <w:rPr>
          <w:rFonts w:ascii="Helvetica" w:hAnsi="Helvetica" w:cs="Helvetica"/>
          <w:sz w:val="40"/>
          <w:szCs w:val="40"/>
        </w:rPr>
      </w:pPr>
      <w:r w:rsidRPr="00D157FB">
        <w:rPr>
          <w:rStyle w:val="Gl"/>
          <w:rFonts w:ascii="Helvetica" w:hAnsi="Helvetica" w:cs="Helvetica"/>
          <w:b/>
          <w:bCs/>
          <w:sz w:val="40"/>
          <w:szCs w:val="40"/>
        </w:rPr>
        <w:t>Docker Registry Nedir:</w:t>
      </w:r>
    </w:p>
    <w:p w14:paraId="02FBF954" w14:textId="72D3AE44" w:rsidR="00BB0A3F" w:rsidRPr="00BB0A3F" w:rsidRDefault="00BB0A3F" w:rsidP="00BB0A3F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Gelelim bence işin en zevkli kısmına. Tıpkı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github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gibi geliştiriciler açık kaynaklı olarak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docker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imagelerini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yükleyerek ve 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fldChar w:fldCharType="begin"/>
      </w:r>
      <w:r>
        <w:rPr>
          <w:rFonts w:ascii="Georgia" w:hAnsi="Georgia"/>
          <w:color w:val="242424"/>
          <w:spacing w:val="-1"/>
          <w:sz w:val="30"/>
          <w:szCs w:val="30"/>
        </w:rPr>
        <w:instrText>HYPERLINK "https://hub.docker.com/" \t "_blank"</w:instrText>
      </w:r>
      <w:r>
        <w:rPr>
          <w:rFonts w:ascii="Georgia" w:hAnsi="Georgia"/>
          <w:color w:val="242424"/>
          <w:spacing w:val="-1"/>
          <w:sz w:val="30"/>
          <w:szCs w:val="30"/>
        </w:rPr>
      </w:r>
      <w:r>
        <w:rPr>
          <w:rFonts w:ascii="Georgia" w:hAnsi="Georgia"/>
          <w:color w:val="242424"/>
          <w:spacing w:val="-1"/>
          <w:sz w:val="30"/>
          <w:szCs w:val="30"/>
        </w:rPr>
        <w:fldChar w:fldCharType="separate"/>
      </w:r>
      <w:r>
        <w:rPr>
          <w:rStyle w:val="Kpr"/>
          <w:rFonts w:ascii="Georgia" w:hAnsi="Georgia"/>
          <w:spacing w:val="-1"/>
          <w:sz w:val="30"/>
          <w:szCs w:val="30"/>
        </w:rPr>
        <w:t>DockerHub</w:t>
      </w:r>
      <w:r>
        <w:rPr>
          <w:rFonts w:ascii="Georgia" w:hAnsi="Georgia"/>
          <w:color w:val="242424"/>
          <w:spacing w:val="-1"/>
          <w:sz w:val="30"/>
          <w:szCs w:val="30"/>
        </w:rPr>
        <w:fldChar w:fldCharType="end"/>
      </w:r>
      <w:r>
        <w:rPr>
          <w:rFonts w:ascii="Georgia" w:hAnsi="Georgia"/>
          <w:color w:val="242424"/>
          <w:spacing w:val="-1"/>
          <w:sz w:val="30"/>
          <w:szCs w:val="30"/>
        </w:rPr>
        <w:t>’ta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paylaşarak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imagelerin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bizim de indirip kullanmamıza olanak sağlıyorlar. Kısaca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imagelar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Docker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Registrylerde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tutuluyor. Örneğin siz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postgres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image’ını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kullanmak istiyorsunuz; 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fldChar w:fldCharType="begin"/>
      </w:r>
      <w:r>
        <w:rPr>
          <w:rFonts w:ascii="Georgia" w:hAnsi="Georgia"/>
          <w:color w:val="242424"/>
          <w:spacing w:val="-1"/>
          <w:sz w:val="30"/>
          <w:szCs w:val="30"/>
        </w:rPr>
        <w:instrText>HYPERLINK "https://hub.docker.com/_/postgres" \t "_blank"</w:instrText>
      </w:r>
      <w:r>
        <w:rPr>
          <w:rFonts w:ascii="Georgia" w:hAnsi="Georgia"/>
          <w:color w:val="242424"/>
          <w:spacing w:val="-1"/>
          <w:sz w:val="30"/>
          <w:szCs w:val="30"/>
        </w:rPr>
      </w:r>
      <w:r>
        <w:rPr>
          <w:rFonts w:ascii="Georgia" w:hAnsi="Georgia"/>
          <w:color w:val="242424"/>
          <w:spacing w:val="-1"/>
          <w:sz w:val="30"/>
          <w:szCs w:val="30"/>
        </w:rPr>
        <w:fldChar w:fldCharType="separate"/>
      </w:r>
      <w:r>
        <w:rPr>
          <w:rStyle w:val="Kpr"/>
          <w:rFonts w:ascii="Georgia" w:hAnsi="Georgia"/>
          <w:spacing w:val="-1"/>
          <w:sz w:val="30"/>
          <w:szCs w:val="30"/>
        </w:rPr>
        <w:t>postgres</w:t>
      </w:r>
      <w:proofErr w:type="spellEnd"/>
      <w:r>
        <w:rPr>
          <w:rStyle w:val="Kpr"/>
          <w:rFonts w:ascii="Georgia" w:hAnsi="Georgia"/>
          <w:spacing w:val="-1"/>
          <w:sz w:val="30"/>
          <w:szCs w:val="30"/>
        </w:rPr>
        <w:t xml:space="preserve"> </w:t>
      </w:r>
      <w:proofErr w:type="spellStart"/>
      <w:r>
        <w:rPr>
          <w:rStyle w:val="Kpr"/>
          <w:rFonts w:ascii="Georgia" w:hAnsi="Georgia"/>
          <w:spacing w:val="-1"/>
          <w:sz w:val="30"/>
          <w:szCs w:val="30"/>
        </w:rPr>
        <w:t>image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fldChar w:fldCharType="end"/>
      </w:r>
      <w:r>
        <w:rPr>
          <w:rFonts w:ascii="Georgia" w:hAnsi="Georgia"/>
          <w:color w:val="242424"/>
          <w:spacing w:val="-1"/>
          <w:sz w:val="30"/>
          <w:szCs w:val="30"/>
        </w:rPr>
        <w:t> linkinden</w:t>
      </w:r>
    </w:p>
    <w:p w14:paraId="72D6CCDC" w14:textId="2F524A5F" w:rsidR="00BB0A3F" w:rsidRDefault="00BB0A3F" w:rsidP="00BB0A3F">
      <w:pPr>
        <w:pStyle w:val="nb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i/>
          <w:iCs/>
          <w:color w:val="242424"/>
          <w:spacing w:val="-1"/>
          <w:sz w:val="30"/>
          <w:szCs w:val="30"/>
        </w:rPr>
      </w:pPr>
      <w:proofErr w:type="spellStart"/>
      <w:proofErr w:type="gramStart"/>
      <w:r>
        <w:rPr>
          <w:rFonts w:ascii="Georgia" w:hAnsi="Georgia" w:cs="Segoe UI"/>
          <w:i/>
          <w:iCs/>
          <w:color w:val="242424"/>
          <w:spacing w:val="-1"/>
          <w:sz w:val="30"/>
          <w:szCs w:val="30"/>
        </w:rPr>
        <w:t>docker</w:t>
      </w:r>
      <w:proofErr w:type="spellEnd"/>
      <w:proofErr w:type="gramEnd"/>
      <w:r>
        <w:rPr>
          <w:rFonts w:ascii="Georgia" w:hAnsi="Georgia" w:cs="Segoe UI"/>
          <w:i/>
          <w:iCs/>
          <w:color w:val="242424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i/>
          <w:iCs/>
          <w:color w:val="242424"/>
          <w:spacing w:val="-1"/>
          <w:sz w:val="30"/>
          <w:szCs w:val="30"/>
        </w:rPr>
        <w:t>pull</w:t>
      </w:r>
      <w:proofErr w:type="spellEnd"/>
      <w:r>
        <w:rPr>
          <w:rFonts w:ascii="Georgia" w:hAnsi="Georgia" w:cs="Segoe UI"/>
          <w:i/>
          <w:iCs/>
          <w:color w:val="242424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 w:cs="Segoe UI"/>
          <w:i/>
          <w:iCs/>
          <w:color w:val="242424"/>
          <w:spacing w:val="-1"/>
          <w:sz w:val="30"/>
          <w:szCs w:val="30"/>
        </w:rPr>
        <w:t>postgres</w:t>
      </w:r>
      <w:proofErr w:type="spellEnd"/>
    </w:p>
    <w:p w14:paraId="357DFDF2" w14:textId="0DE45B31" w:rsidR="00BB0A3F" w:rsidRDefault="00BB0A3F" w:rsidP="00BB0A3F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proofErr w:type="gramStart"/>
      <w:r>
        <w:rPr>
          <w:rFonts w:ascii="Georgia" w:hAnsi="Georgia"/>
          <w:color w:val="242424"/>
          <w:spacing w:val="-1"/>
          <w:sz w:val="30"/>
          <w:szCs w:val="30"/>
        </w:rPr>
        <w:t>komutu</w:t>
      </w:r>
      <w:proofErr w:type="gramEnd"/>
      <w:r>
        <w:rPr>
          <w:rFonts w:ascii="Georgia" w:hAnsi="Georgia"/>
          <w:color w:val="242424"/>
          <w:spacing w:val="-1"/>
          <w:sz w:val="30"/>
          <w:szCs w:val="30"/>
        </w:rPr>
        <w:t xml:space="preserve"> ile indirip artık bu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image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ile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container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oluşturabiliyorsunuz. Aslında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github’a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çok benziyor. Siz de kendiniz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imageleri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oluşturup yükleyip başkalarının da sizin yarattığınız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imageları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kullanmalarını sağlayabiliyorsunuz. </w:t>
      </w:r>
      <w:r>
        <w:rPr>
          <w:rFonts w:ascii="Georgia" w:hAnsi="Georgia"/>
          <w:color w:val="242424"/>
          <w:spacing w:val="-1"/>
          <w:sz w:val="30"/>
          <w:szCs w:val="30"/>
        </w:rPr>
        <w:lastRenderedPageBreak/>
        <w:t xml:space="preserve">İsterseniz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Private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olarak ta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registerynizi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tutabilirsiniz.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Docker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bu hizmeti de size sunuyor.</w:t>
      </w:r>
    </w:p>
    <w:p w14:paraId="4E54A222" w14:textId="77777777" w:rsidR="005A7791" w:rsidRDefault="005A7791" w:rsidP="00BB0A3F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</w:p>
    <w:p w14:paraId="3D8407A7" w14:textId="2DCBED7A" w:rsidR="00BB0A3F" w:rsidRDefault="00BB0A3F" w:rsidP="00BB0A3F">
      <w:pPr>
        <w:pStyle w:val="Balk2"/>
        <w:shd w:val="clear" w:color="auto" w:fill="FFFFFF"/>
        <w:spacing w:before="413" w:line="360" w:lineRule="atLeast"/>
        <w:rPr>
          <w:rFonts w:ascii="Helvetica" w:hAnsi="Helvetica" w:cs="Helvetica"/>
          <w:sz w:val="40"/>
          <w:szCs w:val="40"/>
        </w:rPr>
      </w:pPr>
      <w:r w:rsidRPr="00D157FB">
        <w:rPr>
          <w:rFonts w:ascii="Helvetica" w:hAnsi="Helvetica" w:cs="Helvetica"/>
          <w:sz w:val="40"/>
          <w:szCs w:val="40"/>
        </w:rPr>
        <w:t>Docker CLI Nedir:</w:t>
      </w:r>
    </w:p>
    <w:p w14:paraId="71AB8F69" w14:textId="77777777" w:rsidR="005A7791" w:rsidRPr="005A7791" w:rsidRDefault="005A7791" w:rsidP="005A7791"/>
    <w:p w14:paraId="0D266A3D" w14:textId="1BCD394A" w:rsidR="00BB0A3F" w:rsidRDefault="00BB0A3F" w:rsidP="00BB0A3F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Kullanıcının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Docker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Daemon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ile konuşmasını sağlayan,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docker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komutlarının çalıştırıldığı CLI ekranıdır.</w:t>
      </w:r>
    </w:p>
    <w:p w14:paraId="56E62493" w14:textId="02949FE4" w:rsidR="005A7791" w:rsidRDefault="005A7791" w:rsidP="00BB0A3F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</w:p>
    <w:p w14:paraId="5926420B" w14:textId="2879B6AF" w:rsidR="005A7791" w:rsidRDefault="005A7791" w:rsidP="00BB0A3F">
      <w:pPr>
        <w:pStyle w:val="Balk2"/>
        <w:shd w:val="clear" w:color="auto" w:fill="FFFFFF"/>
        <w:spacing w:before="413" w:line="360" w:lineRule="atLeast"/>
        <w:rPr>
          <w:rFonts w:ascii="Helvetica" w:hAnsi="Helvetica" w:cs="Helvetica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06216BD" wp14:editId="6CF4CCDF">
                <wp:simplePos x="0" y="0"/>
                <wp:positionH relativeFrom="column">
                  <wp:posOffset>0</wp:posOffset>
                </wp:positionH>
                <wp:positionV relativeFrom="paragraph">
                  <wp:posOffset>2524125</wp:posOffset>
                </wp:positionV>
                <wp:extent cx="4805680" cy="635"/>
                <wp:effectExtent l="0" t="0" r="0" b="0"/>
                <wp:wrapSquare wrapText="bothSides"/>
                <wp:docPr id="511106902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5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778501" w14:textId="3019B8BE" w:rsidR="005A7791" w:rsidRPr="00D866B7" w:rsidRDefault="005A7791" w:rsidP="005A7791">
                            <w:pPr>
                              <w:pStyle w:val="ResimYazs"/>
                              <w:rPr>
                                <w:noProof/>
                              </w:rPr>
                            </w:pPr>
                            <w:r>
                              <w:t>docker cli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6216BD"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6" type="#_x0000_t202" style="position:absolute;margin-left:0;margin-top:198.75pt;width:378.4pt;height:.0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" stroked="f">
                <v:textbox style="mso-fit-shape-to-text:t" inset="0,0,0,0">
                  <w:txbxContent>
                    <w:p w14:paraId="54778501" w14:textId="3019B8BE" w:rsidR="005A7791" w:rsidRPr="00D866B7" w:rsidRDefault="005A7791" w:rsidP="005A7791">
                      <w:pPr>
                        <w:pStyle w:val="ResimYazs"/>
                        <w:rPr>
                          <w:noProof/>
                        </w:rPr>
                      </w:pPr>
                      <w:r>
                        <w:t>docker cli screen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824" behindDoc="0" locked="0" layoutInCell="1" allowOverlap="1" wp14:anchorId="14055000" wp14:editId="50497076">
            <wp:simplePos x="0" y="0"/>
            <wp:positionH relativeFrom="margin">
              <wp:align>left</wp:align>
            </wp:positionH>
            <wp:positionV relativeFrom="paragraph">
              <wp:posOffset>9392</wp:posOffset>
            </wp:positionV>
            <wp:extent cx="4805680" cy="2458085"/>
            <wp:effectExtent l="0" t="0" r="0" b="0"/>
            <wp:wrapSquare wrapText="bothSides"/>
            <wp:docPr id="1414317376" name="Resim 1" descr="Integrated Terminal for Running Containers, Extended Integration with  Containerd, and More in Docker Desktop 4.12 | Do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grated Terminal for Running Containers, Extended Integration with  Containerd, and More in Docker Desktop 4.12 | Dock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EEE2D2" w14:textId="7C6E6D8A" w:rsidR="005A7791" w:rsidRDefault="005A7791" w:rsidP="00BB0A3F">
      <w:pPr>
        <w:pStyle w:val="Balk2"/>
        <w:shd w:val="clear" w:color="auto" w:fill="FFFFFF"/>
        <w:spacing w:before="413" w:line="360" w:lineRule="atLeast"/>
        <w:rPr>
          <w:rFonts w:ascii="Helvetica" w:hAnsi="Helvetica" w:cs="Helvetica"/>
          <w:sz w:val="40"/>
          <w:szCs w:val="40"/>
        </w:rPr>
      </w:pPr>
    </w:p>
    <w:p w14:paraId="2A491EA5" w14:textId="6EB02AE2" w:rsidR="005A7791" w:rsidRDefault="005A7791" w:rsidP="00BB0A3F">
      <w:pPr>
        <w:pStyle w:val="Balk2"/>
        <w:shd w:val="clear" w:color="auto" w:fill="FFFFFF"/>
        <w:spacing w:before="413" w:line="360" w:lineRule="atLeast"/>
        <w:rPr>
          <w:rFonts w:ascii="Helvetica" w:hAnsi="Helvetica" w:cs="Helvetica"/>
          <w:sz w:val="40"/>
          <w:szCs w:val="40"/>
        </w:rPr>
      </w:pPr>
    </w:p>
    <w:p w14:paraId="15C64E1A" w14:textId="44883986" w:rsidR="00BB0A3F" w:rsidRPr="00D157FB" w:rsidRDefault="00BB0A3F" w:rsidP="00BB0A3F">
      <w:pPr>
        <w:pStyle w:val="Balk2"/>
        <w:shd w:val="clear" w:color="auto" w:fill="FFFFFF"/>
        <w:spacing w:before="413" w:line="360" w:lineRule="atLeast"/>
        <w:rPr>
          <w:rFonts w:ascii="Helvetica" w:hAnsi="Helvetica" w:cs="Helvetica"/>
          <w:sz w:val="40"/>
          <w:szCs w:val="40"/>
        </w:rPr>
      </w:pPr>
      <w:r w:rsidRPr="00D157FB">
        <w:rPr>
          <w:rFonts w:ascii="Helvetica" w:hAnsi="Helvetica" w:cs="Helvetica"/>
          <w:sz w:val="40"/>
          <w:szCs w:val="40"/>
        </w:rPr>
        <w:t>Docker Compose Nedir:</w:t>
      </w:r>
    </w:p>
    <w:p w14:paraId="73AEE7CD" w14:textId="00D47DC0" w:rsidR="00BB0A3F" w:rsidRDefault="00BB0A3F" w:rsidP="00BB0A3F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Compose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, birden fazla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containere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sahip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docker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uygulamalarını tanımlamak ve çalıştırmak için kullanılır.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Compose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ile uygulamanızın servislerini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configure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etmek için bir YAML dosyası kullanılır. Ardından, tek bir komutla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configure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ettiğiniz ayarlar ile tüm servislerinizi oluşturup ve başlatabilirsiniz.</w:t>
      </w:r>
    </w:p>
    <w:p w14:paraId="088134FC" w14:textId="07B1FA02" w:rsidR="00BB0A3F" w:rsidRDefault="00BB0A3F" w:rsidP="00BB0A3F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lastRenderedPageBreak/>
        <w:t>Compose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tüm ortamlarda çalışır: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production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staging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development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testing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ve diğer CI iş akışları da dahil olmak üzere.</w:t>
      </w:r>
    </w:p>
    <w:p w14:paraId="428514A2" w14:textId="1DD279A1" w:rsidR="00BB0A3F" w:rsidRDefault="00BB0A3F" w:rsidP="00BB0A3F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Compose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kullanmak temel olarak üç adımlı bir işlemdir:</w:t>
      </w:r>
    </w:p>
    <w:p w14:paraId="067562D2" w14:textId="7666C318" w:rsidR="00BB0A3F" w:rsidRDefault="00BB0A3F" w:rsidP="00BB0A3F">
      <w:pPr>
        <w:pStyle w:val="nb"/>
        <w:numPr>
          <w:ilvl w:val="0"/>
          <w:numId w:val="10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Uygulamanızın ortamını </w:t>
      </w:r>
      <w:proofErr w:type="spellStart"/>
      <w:r>
        <w:rPr>
          <w:rStyle w:val="HTMLKodu"/>
          <w:color w:val="242424"/>
          <w:spacing w:val="-1"/>
          <w:sz w:val="23"/>
          <w:szCs w:val="23"/>
          <w:shd w:val="clear" w:color="auto" w:fill="F2F2F2"/>
        </w:rPr>
        <w:t>Dockerfile</w:t>
      </w:r>
      <w:proofErr w:type="spellEnd"/>
      <w:r w:rsidR="005A7791">
        <w:rPr>
          <w:rStyle w:val="HTMLKodu"/>
          <w:color w:val="242424"/>
          <w:spacing w:val="-1"/>
          <w:sz w:val="23"/>
          <w:szCs w:val="23"/>
          <w:shd w:val="clear" w:color="auto" w:fill="F2F2F2"/>
        </w:rPr>
        <w:t xml:space="preserve"> 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 xml:space="preserve">dosyası ile herhangi bir yerde yeniden üretilebilecek şekilde </w:t>
      </w:r>
      <w:proofErr w:type="gramStart"/>
      <w:r>
        <w:rPr>
          <w:rFonts w:ascii="Georgia" w:hAnsi="Georgia" w:cs="Segoe UI"/>
          <w:color w:val="242424"/>
          <w:spacing w:val="-1"/>
          <w:sz w:val="30"/>
          <w:szCs w:val="30"/>
        </w:rPr>
        <w:t>tanımlayın .</w:t>
      </w:r>
      <w:proofErr w:type="gramEnd"/>
    </w:p>
    <w:p w14:paraId="605CCF34" w14:textId="77777777" w:rsidR="00BB0A3F" w:rsidRDefault="00BB0A3F" w:rsidP="00BB0A3F">
      <w:pPr>
        <w:pStyle w:val="nb"/>
        <w:numPr>
          <w:ilvl w:val="0"/>
          <w:numId w:val="10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proofErr w:type="spellStart"/>
      <w:r>
        <w:rPr>
          <w:rStyle w:val="HTMLKodu"/>
          <w:color w:val="242424"/>
          <w:spacing w:val="-1"/>
          <w:sz w:val="23"/>
          <w:szCs w:val="23"/>
          <w:shd w:val="clear" w:color="auto" w:fill="F2F2F2"/>
        </w:rPr>
        <w:t>docker-compose.yml</w:t>
      </w:r>
      <w:proofErr w:type="spellEnd"/>
      <w:r>
        <w:rPr>
          <w:rFonts w:ascii="Georgia" w:hAnsi="Georgia" w:cs="Segoe UI"/>
          <w:color w:val="242424"/>
          <w:spacing w:val="-1"/>
          <w:sz w:val="30"/>
          <w:szCs w:val="30"/>
        </w:rPr>
        <w:t xml:space="preserve"> uygulamalarınızı izole ortamda beraber çalışacak şekilde </w:t>
      </w:r>
      <w:proofErr w:type="spellStart"/>
      <w:r>
        <w:rPr>
          <w:rFonts w:ascii="Georgia" w:hAnsi="Georgia" w:cs="Segoe UI"/>
          <w:color w:val="242424"/>
          <w:spacing w:val="-1"/>
          <w:sz w:val="30"/>
          <w:szCs w:val="30"/>
        </w:rPr>
        <w:t>yaml</w:t>
      </w:r>
      <w:proofErr w:type="spellEnd"/>
      <w:r>
        <w:rPr>
          <w:rFonts w:ascii="Georgia" w:hAnsi="Georgia" w:cs="Segoe UI"/>
          <w:color w:val="242424"/>
          <w:spacing w:val="-1"/>
          <w:sz w:val="30"/>
          <w:szCs w:val="30"/>
        </w:rPr>
        <w:t xml:space="preserve"> dosyası içinde set edebilirsiniz.</w:t>
      </w:r>
    </w:p>
    <w:p w14:paraId="6385F194" w14:textId="195968D3" w:rsidR="00BB0A3F" w:rsidRDefault="00BB0A3F" w:rsidP="00BB0A3F">
      <w:pPr>
        <w:pStyle w:val="nb"/>
        <w:numPr>
          <w:ilvl w:val="0"/>
          <w:numId w:val="10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proofErr w:type="spellStart"/>
      <w:proofErr w:type="gramStart"/>
      <w:r>
        <w:rPr>
          <w:rStyle w:val="HTMLKodu"/>
          <w:color w:val="242424"/>
          <w:spacing w:val="-1"/>
          <w:sz w:val="23"/>
          <w:szCs w:val="23"/>
          <w:shd w:val="clear" w:color="auto" w:fill="F2F2F2"/>
        </w:rPr>
        <w:t>docker</w:t>
      </w:r>
      <w:proofErr w:type="gramEnd"/>
      <w:r>
        <w:rPr>
          <w:rStyle w:val="HTMLKodu"/>
          <w:color w:val="242424"/>
          <w:spacing w:val="-1"/>
          <w:sz w:val="23"/>
          <w:szCs w:val="23"/>
          <w:shd w:val="clear" w:color="auto" w:fill="F2F2F2"/>
        </w:rPr>
        <w:t>-compose</w:t>
      </w:r>
      <w:proofErr w:type="spellEnd"/>
      <w:r>
        <w:rPr>
          <w:rStyle w:val="HTMLKodu"/>
          <w:color w:val="242424"/>
          <w:spacing w:val="-1"/>
          <w:sz w:val="23"/>
          <w:szCs w:val="23"/>
          <w:shd w:val="clear" w:color="auto" w:fill="F2F2F2"/>
        </w:rPr>
        <w:t xml:space="preserve"> </w:t>
      </w:r>
      <w:proofErr w:type="spellStart"/>
      <w:r>
        <w:rPr>
          <w:rStyle w:val="HTMLKodu"/>
          <w:color w:val="242424"/>
          <w:spacing w:val="-1"/>
          <w:sz w:val="23"/>
          <w:szCs w:val="23"/>
          <w:shd w:val="clear" w:color="auto" w:fill="F2F2F2"/>
        </w:rPr>
        <w:t>up</w:t>
      </w:r>
      <w:proofErr w:type="spellEnd"/>
      <w:r w:rsidR="005A7791">
        <w:rPr>
          <w:rStyle w:val="HTMLKodu"/>
          <w:color w:val="242424"/>
          <w:spacing w:val="-1"/>
          <w:sz w:val="23"/>
          <w:szCs w:val="23"/>
          <w:shd w:val="clear" w:color="auto" w:fill="F2F2F2"/>
        </w:rPr>
        <w:t xml:space="preserve"> –</w:t>
      </w:r>
      <w:proofErr w:type="spellStart"/>
      <w:r w:rsidR="005A7791">
        <w:rPr>
          <w:rStyle w:val="HTMLKodu"/>
          <w:color w:val="242424"/>
          <w:spacing w:val="-1"/>
          <w:sz w:val="23"/>
          <w:szCs w:val="23"/>
          <w:shd w:val="clear" w:color="auto" w:fill="F2F2F2"/>
        </w:rPr>
        <w:t>build</w:t>
      </w:r>
      <w:proofErr w:type="spellEnd"/>
      <w:r w:rsidR="00985494">
        <w:rPr>
          <w:rStyle w:val="HTMLKodu"/>
          <w:color w:val="242424"/>
          <w:spacing w:val="-1"/>
          <w:sz w:val="23"/>
          <w:szCs w:val="23"/>
          <w:shd w:val="clear" w:color="auto" w:fill="F2F2F2"/>
        </w:rPr>
        <w:t xml:space="preserve"> ya da  </w:t>
      </w:r>
      <w:proofErr w:type="spellStart"/>
      <w:r w:rsidR="00985494" w:rsidRPr="00985494">
        <w:rPr>
          <w:rStyle w:val="HTMLKodu"/>
          <w:color w:val="242424"/>
          <w:spacing w:val="-1"/>
          <w:sz w:val="23"/>
          <w:szCs w:val="23"/>
          <w:shd w:val="clear" w:color="auto" w:fill="F2F2F2"/>
        </w:rPr>
        <w:t>docker-compose</w:t>
      </w:r>
      <w:proofErr w:type="spellEnd"/>
      <w:r w:rsidR="00985494" w:rsidRPr="00985494">
        <w:rPr>
          <w:rStyle w:val="HTMLKodu"/>
          <w:color w:val="242424"/>
          <w:spacing w:val="-1"/>
          <w:sz w:val="23"/>
          <w:szCs w:val="23"/>
          <w:shd w:val="clear" w:color="auto" w:fill="F2F2F2"/>
        </w:rPr>
        <w:t xml:space="preserve"> </w:t>
      </w:r>
      <w:proofErr w:type="spellStart"/>
      <w:r w:rsidR="00985494" w:rsidRPr="00985494">
        <w:rPr>
          <w:rStyle w:val="HTMLKodu"/>
          <w:color w:val="242424"/>
          <w:spacing w:val="-1"/>
          <w:sz w:val="23"/>
          <w:szCs w:val="23"/>
          <w:shd w:val="clear" w:color="auto" w:fill="F2F2F2"/>
        </w:rPr>
        <w:t>build</w:t>
      </w:r>
      <w:proofErr w:type="spellEnd"/>
      <w:r w:rsidR="00985494" w:rsidRPr="00985494">
        <w:rPr>
          <w:rStyle w:val="HTMLKodu"/>
          <w:color w:val="242424"/>
          <w:spacing w:val="-1"/>
          <w:sz w:val="23"/>
          <w:szCs w:val="23"/>
          <w:shd w:val="clear" w:color="auto" w:fill="F2F2F2"/>
        </w:rPr>
        <w:t xml:space="preserve"> &amp;&amp; </w:t>
      </w:r>
      <w:proofErr w:type="spellStart"/>
      <w:r w:rsidR="00985494" w:rsidRPr="00985494">
        <w:rPr>
          <w:rStyle w:val="HTMLKodu"/>
          <w:color w:val="242424"/>
          <w:spacing w:val="-1"/>
          <w:sz w:val="23"/>
          <w:szCs w:val="23"/>
          <w:shd w:val="clear" w:color="auto" w:fill="F2F2F2"/>
        </w:rPr>
        <w:t>docker-compose</w:t>
      </w:r>
      <w:proofErr w:type="spellEnd"/>
      <w:r w:rsidR="00985494" w:rsidRPr="00985494">
        <w:rPr>
          <w:rStyle w:val="HTMLKodu"/>
          <w:color w:val="242424"/>
          <w:spacing w:val="-1"/>
          <w:sz w:val="23"/>
          <w:szCs w:val="23"/>
          <w:shd w:val="clear" w:color="auto" w:fill="F2F2F2"/>
        </w:rPr>
        <w:t xml:space="preserve"> </w:t>
      </w:r>
      <w:proofErr w:type="spellStart"/>
      <w:r w:rsidR="00985494" w:rsidRPr="00985494">
        <w:rPr>
          <w:rStyle w:val="HTMLKodu"/>
          <w:color w:val="242424"/>
          <w:spacing w:val="-1"/>
          <w:sz w:val="23"/>
          <w:szCs w:val="23"/>
          <w:shd w:val="clear" w:color="auto" w:fill="F2F2F2"/>
        </w:rPr>
        <w:t>up</w:t>
      </w:r>
      <w:proofErr w:type="spellEnd"/>
      <w:r w:rsidR="00985494">
        <w:rPr>
          <w:rStyle w:val="HTMLKodu"/>
          <w:color w:val="242424"/>
          <w:spacing w:val="-1"/>
          <w:sz w:val="23"/>
          <w:szCs w:val="23"/>
          <w:shd w:val="clear" w:color="auto" w:fill="F2F2F2"/>
        </w:rPr>
        <w:t xml:space="preserve"> </w:t>
      </w:r>
      <w:r w:rsidR="005A7791">
        <w:rPr>
          <w:rStyle w:val="HTMLKodu"/>
          <w:color w:val="242424"/>
          <w:spacing w:val="-1"/>
          <w:sz w:val="23"/>
          <w:szCs w:val="23"/>
          <w:shd w:val="clear" w:color="auto" w:fill="F2F2F2"/>
        </w:rPr>
        <w:t xml:space="preserve"> 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komutuyla birlikte tüm uygulamanızı başlatır ve çalıştırabilirsiniz.</w:t>
      </w:r>
    </w:p>
    <w:p w14:paraId="36532222" w14:textId="1AA9E647" w:rsidR="001A7D37" w:rsidRPr="00D157FB" w:rsidRDefault="001A7D37" w:rsidP="001A7D37">
      <w:pPr>
        <w:pStyle w:val="Balk2"/>
        <w:shd w:val="clear" w:color="auto" w:fill="FFFFFF"/>
        <w:spacing w:before="413" w:line="360" w:lineRule="atLeast"/>
        <w:rPr>
          <w:rFonts w:ascii="Helvetica" w:hAnsi="Helvetica" w:cs="Helvetica"/>
          <w:sz w:val="40"/>
          <w:szCs w:val="40"/>
        </w:rPr>
      </w:pPr>
      <w:r w:rsidRPr="00D157FB">
        <w:rPr>
          <w:rFonts w:ascii="Helvetica" w:hAnsi="Helvetica" w:cs="Helvetica"/>
          <w:sz w:val="40"/>
          <w:szCs w:val="40"/>
        </w:rPr>
        <w:t>Docker Daemon</w:t>
      </w:r>
      <w:r>
        <w:rPr>
          <w:rFonts w:ascii="Helvetica" w:hAnsi="Helvetica" w:cs="Helvetica"/>
          <w:sz w:val="40"/>
          <w:szCs w:val="40"/>
        </w:rPr>
        <w:t xml:space="preserve"> Nedir</w:t>
      </w:r>
      <w:r w:rsidRPr="00D157FB">
        <w:rPr>
          <w:rFonts w:ascii="Helvetica" w:hAnsi="Helvetica" w:cs="Helvetica"/>
          <w:sz w:val="40"/>
          <w:szCs w:val="40"/>
        </w:rPr>
        <w:t>:</w:t>
      </w:r>
    </w:p>
    <w:p w14:paraId="2E514932" w14:textId="77777777" w:rsidR="001A7D37" w:rsidRPr="005A7791" w:rsidRDefault="001A7D37" w:rsidP="001A7D37">
      <w:pPr>
        <w:pStyle w:val="Balk2"/>
        <w:shd w:val="clear" w:color="auto" w:fill="FFFFFF"/>
        <w:spacing w:before="413" w:line="360" w:lineRule="atLeast"/>
        <w:rPr>
          <w:rFonts w:ascii="Georgia" w:eastAsia="Times New Roman" w:hAnsi="Georgia" w:cs="Times New Roman"/>
          <w:b w:val="0"/>
          <w:bCs w:val="0"/>
          <w:color w:val="242424"/>
          <w:spacing w:val="-1"/>
          <w:sz w:val="30"/>
          <w:szCs w:val="30"/>
          <w:lang w:val="tr-TR" w:eastAsia="tr-TR"/>
        </w:rPr>
      </w:pPr>
      <w:proofErr w:type="spellStart"/>
      <w:r>
        <w:rPr>
          <w:rFonts w:ascii="Georgia" w:eastAsia="Times New Roman" w:hAnsi="Georgia" w:cs="Times New Roman"/>
          <w:b w:val="0"/>
          <w:bCs w:val="0"/>
          <w:color w:val="242424"/>
          <w:spacing w:val="-1"/>
          <w:sz w:val="30"/>
          <w:szCs w:val="30"/>
          <w:lang w:val="tr-TR" w:eastAsia="tr-TR"/>
        </w:rPr>
        <w:t>D</w:t>
      </w:r>
      <w:r w:rsidRPr="005A7791">
        <w:rPr>
          <w:rFonts w:ascii="Georgia" w:eastAsia="Times New Roman" w:hAnsi="Georgia" w:cs="Times New Roman"/>
          <w:b w:val="0"/>
          <w:bCs w:val="0"/>
          <w:color w:val="242424"/>
          <w:spacing w:val="-1"/>
          <w:sz w:val="30"/>
          <w:szCs w:val="30"/>
          <w:lang w:val="tr-TR" w:eastAsia="tr-TR"/>
        </w:rPr>
        <w:t>ocker</w:t>
      </w:r>
      <w:proofErr w:type="spellEnd"/>
      <w:r w:rsidRPr="005A7791">
        <w:rPr>
          <w:rFonts w:ascii="Georgia" w:eastAsia="Times New Roman" w:hAnsi="Georgia" w:cs="Times New Roman"/>
          <w:b w:val="0"/>
          <w:bCs w:val="0"/>
          <w:color w:val="242424"/>
          <w:spacing w:val="-1"/>
          <w:sz w:val="30"/>
          <w:szCs w:val="30"/>
          <w:lang w:val="tr-TR" w:eastAsia="tr-TR"/>
        </w:rPr>
        <w:t xml:space="preserve"> </w:t>
      </w:r>
      <w:proofErr w:type="spellStart"/>
      <w:r w:rsidRPr="005A7791">
        <w:rPr>
          <w:rFonts w:ascii="Georgia" w:eastAsia="Times New Roman" w:hAnsi="Georgia" w:cs="Times New Roman"/>
          <w:b w:val="0"/>
          <w:bCs w:val="0"/>
          <w:color w:val="242424"/>
          <w:spacing w:val="-1"/>
          <w:sz w:val="30"/>
          <w:szCs w:val="30"/>
          <w:lang w:val="tr-TR" w:eastAsia="tr-TR"/>
        </w:rPr>
        <w:t>Daemon</w:t>
      </w:r>
      <w:proofErr w:type="spellEnd"/>
      <w:r w:rsidRPr="005A7791">
        <w:rPr>
          <w:rFonts w:ascii="Georgia" w:eastAsia="Times New Roman" w:hAnsi="Georgia" w:cs="Times New Roman"/>
          <w:b w:val="0"/>
          <w:bCs w:val="0"/>
          <w:color w:val="242424"/>
          <w:spacing w:val="-1"/>
          <w:sz w:val="30"/>
          <w:szCs w:val="30"/>
          <w:lang w:val="tr-TR" w:eastAsia="tr-TR"/>
        </w:rPr>
        <w:t xml:space="preserve">, </w:t>
      </w:r>
      <w:proofErr w:type="spellStart"/>
      <w:r w:rsidRPr="005A7791">
        <w:rPr>
          <w:rFonts w:ascii="Georgia" w:eastAsia="Times New Roman" w:hAnsi="Georgia" w:cs="Times New Roman"/>
          <w:b w:val="0"/>
          <w:bCs w:val="0"/>
          <w:color w:val="242424"/>
          <w:spacing w:val="-1"/>
          <w:sz w:val="30"/>
          <w:szCs w:val="30"/>
          <w:lang w:val="tr-TR" w:eastAsia="tr-TR"/>
        </w:rPr>
        <w:t>Docker'ın</w:t>
      </w:r>
      <w:proofErr w:type="spellEnd"/>
      <w:r w:rsidRPr="005A7791">
        <w:rPr>
          <w:rFonts w:ascii="Georgia" w:eastAsia="Times New Roman" w:hAnsi="Georgia" w:cs="Times New Roman"/>
          <w:b w:val="0"/>
          <w:bCs w:val="0"/>
          <w:color w:val="242424"/>
          <w:spacing w:val="-1"/>
          <w:sz w:val="30"/>
          <w:szCs w:val="30"/>
          <w:lang w:val="tr-TR" w:eastAsia="tr-TR"/>
        </w:rPr>
        <w:t xml:space="preserve"> arka planında çalışan bir servistir. </w:t>
      </w:r>
      <w:proofErr w:type="spellStart"/>
      <w:r w:rsidRPr="005A7791">
        <w:rPr>
          <w:rFonts w:ascii="Georgia" w:eastAsia="Times New Roman" w:hAnsi="Georgia" w:cs="Times New Roman"/>
          <w:b w:val="0"/>
          <w:bCs w:val="0"/>
          <w:color w:val="242424"/>
          <w:spacing w:val="-1"/>
          <w:sz w:val="30"/>
          <w:szCs w:val="30"/>
          <w:lang w:val="tr-TR" w:eastAsia="tr-TR"/>
        </w:rPr>
        <w:t>Docker</w:t>
      </w:r>
      <w:proofErr w:type="spellEnd"/>
      <w:r w:rsidRPr="005A7791">
        <w:rPr>
          <w:rFonts w:ascii="Georgia" w:eastAsia="Times New Roman" w:hAnsi="Georgia" w:cs="Times New Roman"/>
          <w:b w:val="0"/>
          <w:bCs w:val="0"/>
          <w:color w:val="242424"/>
          <w:spacing w:val="-1"/>
          <w:sz w:val="30"/>
          <w:szCs w:val="30"/>
          <w:lang w:val="tr-TR" w:eastAsia="tr-TR"/>
        </w:rPr>
        <w:t xml:space="preserve"> CLI gibi </w:t>
      </w:r>
      <w:proofErr w:type="spellStart"/>
      <w:r w:rsidRPr="005A7791">
        <w:rPr>
          <w:rFonts w:ascii="Georgia" w:eastAsia="Times New Roman" w:hAnsi="Georgia" w:cs="Times New Roman"/>
          <w:b w:val="0"/>
          <w:bCs w:val="0"/>
          <w:color w:val="242424"/>
          <w:spacing w:val="-1"/>
          <w:sz w:val="30"/>
          <w:szCs w:val="30"/>
          <w:lang w:val="tr-TR" w:eastAsia="tr-TR"/>
        </w:rPr>
        <w:t>client'ların</w:t>
      </w:r>
      <w:proofErr w:type="spellEnd"/>
      <w:r w:rsidRPr="005A7791">
        <w:rPr>
          <w:rFonts w:ascii="Georgia" w:eastAsia="Times New Roman" w:hAnsi="Georgia" w:cs="Times New Roman"/>
          <w:b w:val="0"/>
          <w:bCs w:val="0"/>
          <w:color w:val="242424"/>
          <w:spacing w:val="-1"/>
          <w:sz w:val="30"/>
          <w:szCs w:val="30"/>
          <w:lang w:val="tr-TR" w:eastAsia="tr-TR"/>
        </w:rPr>
        <w:t xml:space="preserve"> gönderdiği istekleri alır ve bunları işleyerek </w:t>
      </w:r>
      <w:proofErr w:type="spellStart"/>
      <w:r w:rsidRPr="005A7791">
        <w:rPr>
          <w:rFonts w:ascii="Georgia" w:eastAsia="Times New Roman" w:hAnsi="Georgia" w:cs="Times New Roman"/>
          <w:b w:val="0"/>
          <w:bCs w:val="0"/>
          <w:color w:val="242424"/>
          <w:spacing w:val="-1"/>
          <w:sz w:val="30"/>
          <w:szCs w:val="30"/>
          <w:lang w:val="tr-TR" w:eastAsia="tr-TR"/>
        </w:rPr>
        <w:t>Docker</w:t>
      </w:r>
      <w:proofErr w:type="spellEnd"/>
      <w:r w:rsidRPr="005A7791">
        <w:rPr>
          <w:rFonts w:ascii="Georgia" w:eastAsia="Times New Roman" w:hAnsi="Georgia" w:cs="Times New Roman"/>
          <w:b w:val="0"/>
          <w:bCs w:val="0"/>
          <w:color w:val="242424"/>
          <w:spacing w:val="-1"/>
          <w:sz w:val="30"/>
          <w:szCs w:val="30"/>
          <w:lang w:val="tr-TR" w:eastAsia="tr-TR"/>
        </w:rPr>
        <w:t xml:space="preserve"> </w:t>
      </w:r>
      <w:proofErr w:type="spellStart"/>
      <w:r w:rsidRPr="005A7791">
        <w:rPr>
          <w:rFonts w:ascii="Georgia" w:eastAsia="Times New Roman" w:hAnsi="Georgia" w:cs="Times New Roman"/>
          <w:b w:val="0"/>
          <w:bCs w:val="0"/>
          <w:color w:val="242424"/>
          <w:spacing w:val="-1"/>
          <w:sz w:val="30"/>
          <w:szCs w:val="30"/>
          <w:lang w:val="tr-TR" w:eastAsia="tr-TR"/>
        </w:rPr>
        <w:t>container'larını</w:t>
      </w:r>
      <w:proofErr w:type="spellEnd"/>
      <w:r w:rsidRPr="005A7791">
        <w:rPr>
          <w:rFonts w:ascii="Georgia" w:eastAsia="Times New Roman" w:hAnsi="Georgia" w:cs="Times New Roman"/>
          <w:b w:val="0"/>
          <w:bCs w:val="0"/>
          <w:color w:val="242424"/>
          <w:spacing w:val="-1"/>
          <w:sz w:val="30"/>
          <w:szCs w:val="30"/>
          <w:lang w:val="tr-TR" w:eastAsia="tr-TR"/>
        </w:rPr>
        <w:t xml:space="preserve">, </w:t>
      </w:r>
      <w:proofErr w:type="spellStart"/>
      <w:r w:rsidRPr="005A7791">
        <w:rPr>
          <w:rFonts w:ascii="Georgia" w:eastAsia="Times New Roman" w:hAnsi="Georgia" w:cs="Times New Roman"/>
          <w:b w:val="0"/>
          <w:bCs w:val="0"/>
          <w:color w:val="242424"/>
          <w:spacing w:val="-1"/>
          <w:sz w:val="30"/>
          <w:szCs w:val="30"/>
          <w:lang w:val="tr-TR" w:eastAsia="tr-TR"/>
        </w:rPr>
        <w:t>image'larını</w:t>
      </w:r>
      <w:proofErr w:type="spellEnd"/>
      <w:r w:rsidRPr="005A7791">
        <w:rPr>
          <w:rFonts w:ascii="Georgia" w:eastAsia="Times New Roman" w:hAnsi="Georgia" w:cs="Times New Roman"/>
          <w:b w:val="0"/>
          <w:bCs w:val="0"/>
          <w:color w:val="242424"/>
          <w:spacing w:val="-1"/>
          <w:sz w:val="30"/>
          <w:szCs w:val="30"/>
          <w:lang w:val="tr-TR" w:eastAsia="tr-TR"/>
        </w:rPr>
        <w:t xml:space="preserve">, ağlarını ve diğer bileşenlerini yönetir. Özetle, </w:t>
      </w:r>
      <w:proofErr w:type="spellStart"/>
      <w:r w:rsidRPr="005A7791">
        <w:rPr>
          <w:rFonts w:ascii="Georgia" w:eastAsia="Times New Roman" w:hAnsi="Georgia" w:cs="Times New Roman"/>
          <w:b w:val="0"/>
          <w:bCs w:val="0"/>
          <w:color w:val="242424"/>
          <w:spacing w:val="-1"/>
          <w:sz w:val="30"/>
          <w:szCs w:val="30"/>
          <w:lang w:val="tr-TR" w:eastAsia="tr-TR"/>
        </w:rPr>
        <w:t>Docker</w:t>
      </w:r>
      <w:proofErr w:type="spellEnd"/>
      <w:r w:rsidRPr="005A7791">
        <w:rPr>
          <w:rFonts w:ascii="Georgia" w:eastAsia="Times New Roman" w:hAnsi="Georgia" w:cs="Times New Roman"/>
          <w:b w:val="0"/>
          <w:bCs w:val="0"/>
          <w:color w:val="242424"/>
          <w:spacing w:val="-1"/>
          <w:sz w:val="30"/>
          <w:szCs w:val="30"/>
          <w:lang w:val="tr-TR" w:eastAsia="tr-TR"/>
        </w:rPr>
        <w:t xml:space="preserve"> </w:t>
      </w:r>
      <w:proofErr w:type="spellStart"/>
      <w:r w:rsidRPr="005A7791">
        <w:rPr>
          <w:rFonts w:ascii="Georgia" w:eastAsia="Times New Roman" w:hAnsi="Georgia" w:cs="Times New Roman"/>
          <w:b w:val="0"/>
          <w:bCs w:val="0"/>
          <w:color w:val="242424"/>
          <w:spacing w:val="-1"/>
          <w:sz w:val="30"/>
          <w:szCs w:val="30"/>
          <w:lang w:val="tr-TR" w:eastAsia="tr-TR"/>
        </w:rPr>
        <w:t>Daemon</w:t>
      </w:r>
      <w:proofErr w:type="spellEnd"/>
      <w:r w:rsidRPr="005A7791">
        <w:rPr>
          <w:rFonts w:ascii="Georgia" w:eastAsia="Times New Roman" w:hAnsi="Georgia" w:cs="Times New Roman"/>
          <w:b w:val="0"/>
          <w:bCs w:val="0"/>
          <w:color w:val="242424"/>
          <w:spacing w:val="-1"/>
          <w:sz w:val="30"/>
          <w:szCs w:val="30"/>
          <w:lang w:val="tr-TR" w:eastAsia="tr-TR"/>
        </w:rPr>
        <w:t xml:space="preserve"> şunlardan sorumludur:</w:t>
      </w:r>
    </w:p>
    <w:p w14:paraId="7F71CAA4" w14:textId="77777777" w:rsidR="001A7D37" w:rsidRPr="005A7791" w:rsidRDefault="001A7D37" w:rsidP="001A7D37">
      <w:pPr>
        <w:pStyle w:val="Balk2"/>
        <w:numPr>
          <w:ilvl w:val="0"/>
          <w:numId w:val="13"/>
        </w:numPr>
        <w:shd w:val="clear" w:color="auto" w:fill="FFFFFF"/>
        <w:tabs>
          <w:tab w:val="num" w:pos="360"/>
        </w:tabs>
        <w:spacing w:before="413" w:line="360" w:lineRule="atLeast"/>
        <w:ind w:left="360"/>
        <w:rPr>
          <w:rFonts w:ascii="Georgia" w:eastAsia="Times New Roman" w:hAnsi="Georgia" w:cs="Times New Roman"/>
          <w:b w:val="0"/>
          <w:bCs w:val="0"/>
          <w:color w:val="242424"/>
          <w:spacing w:val="-1"/>
          <w:sz w:val="30"/>
          <w:szCs w:val="30"/>
          <w:lang w:val="tr-TR" w:eastAsia="tr-TR"/>
        </w:rPr>
      </w:pPr>
      <w:proofErr w:type="spellStart"/>
      <w:r w:rsidRPr="005A7791">
        <w:rPr>
          <w:rFonts w:ascii="Georgia" w:eastAsia="Times New Roman" w:hAnsi="Georgia" w:cs="Times New Roman"/>
          <w:b w:val="0"/>
          <w:bCs w:val="0"/>
          <w:color w:val="242424"/>
          <w:spacing w:val="-1"/>
          <w:sz w:val="30"/>
          <w:szCs w:val="30"/>
          <w:lang w:val="tr-TR" w:eastAsia="tr-TR"/>
        </w:rPr>
        <w:t>Container'ların</w:t>
      </w:r>
      <w:proofErr w:type="spellEnd"/>
      <w:r w:rsidRPr="005A7791">
        <w:rPr>
          <w:rFonts w:ascii="Georgia" w:eastAsia="Times New Roman" w:hAnsi="Georgia" w:cs="Times New Roman"/>
          <w:b w:val="0"/>
          <w:bCs w:val="0"/>
          <w:color w:val="242424"/>
          <w:spacing w:val="-1"/>
          <w:sz w:val="30"/>
          <w:szCs w:val="30"/>
          <w:lang w:val="tr-TR" w:eastAsia="tr-TR"/>
        </w:rPr>
        <w:t xml:space="preserve"> oluşturulması, çalıştırılması ve durdurulması.</w:t>
      </w:r>
    </w:p>
    <w:p w14:paraId="4B7800B8" w14:textId="77777777" w:rsidR="001A7D37" w:rsidRPr="005A7791" w:rsidRDefault="001A7D37" w:rsidP="001A7D37">
      <w:pPr>
        <w:pStyle w:val="Balk2"/>
        <w:numPr>
          <w:ilvl w:val="0"/>
          <w:numId w:val="13"/>
        </w:numPr>
        <w:shd w:val="clear" w:color="auto" w:fill="FFFFFF"/>
        <w:tabs>
          <w:tab w:val="num" w:pos="360"/>
        </w:tabs>
        <w:spacing w:before="413" w:line="360" w:lineRule="atLeast"/>
        <w:ind w:left="360"/>
        <w:rPr>
          <w:rFonts w:ascii="Georgia" w:eastAsia="Times New Roman" w:hAnsi="Georgia" w:cs="Times New Roman"/>
          <w:b w:val="0"/>
          <w:bCs w:val="0"/>
          <w:color w:val="242424"/>
          <w:spacing w:val="-1"/>
          <w:sz w:val="30"/>
          <w:szCs w:val="30"/>
          <w:lang w:val="tr-TR" w:eastAsia="tr-TR"/>
        </w:rPr>
      </w:pPr>
      <w:proofErr w:type="spellStart"/>
      <w:r w:rsidRPr="005A7791">
        <w:rPr>
          <w:rFonts w:ascii="Georgia" w:eastAsia="Times New Roman" w:hAnsi="Georgia" w:cs="Times New Roman"/>
          <w:b w:val="0"/>
          <w:bCs w:val="0"/>
          <w:color w:val="242424"/>
          <w:spacing w:val="-1"/>
          <w:sz w:val="30"/>
          <w:szCs w:val="30"/>
          <w:lang w:val="tr-TR" w:eastAsia="tr-TR"/>
        </w:rPr>
        <w:t>Image'ların</w:t>
      </w:r>
      <w:proofErr w:type="spellEnd"/>
      <w:r w:rsidRPr="005A7791">
        <w:rPr>
          <w:rFonts w:ascii="Georgia" w:eastAsia="Times New Roman" w:hAnsi="Georgia" w:cs="Times New Roman"/>
          <w:b w:val="0"/>
          <w:bCs w:val="0"/>
          <w:color w:val="242424"/>
          <w:spacing w:val="-1"/>
          <w:sz w:val="30"/>
          <w:szCs w:val="30"/>
          <w:lang w:val="tr-TR" w:eastAsia="tr-TR"/>
        </w:rPr>
        <w:t xml:space="preserve"> oluşturulması, saklanması ve transfer edilmesi</w:t>
      </w:r>
      <w:r>
        <w:rPr>
          <w:rFonts w:ascii="Georgia" w:eastAsia="Times New Roman" w:hAnsi="Georgia" w:cs="Times New Roman"/>
          <w:b w:val="0"/>
          <w:bCs w:val="0"/>
          <w:color w:val="242424"/>
          <w:spacing w:val="-1"/>
          <w:sz w:val="30"/>
          <w:szCs w:val="30"/>
          <w:lang w:val="tr-TR" w:eastAsia="tr-TR"/>
        </w:rPr>
        <w:t>.</w:t>
      </w:r>
    </w:p>
    <w:p w14:paraId="78BAEE41" w14:textId="0414415C" w:rsidR="001A7D37" w:rsidRDefault="001A7D37" w:rsidP="001A7D37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 w:rsidRPr="005A7791">
        <w:rPr>
          <w:rFonts w:ascii="Georgia" w:hAnsi="Georgia"/>
          <w:color w:val="242424"/>
          <w:spacing w:val="-1"/>
          <w:sz w:val="30"/>
          <w:szCs w:val="30"/>
        </w:rPr>
        <w:t>•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    </w:t>
      </w:r>
      <w:r w:rsidRPr="005A7791">
        <w:rPr>
          <w:rFonts w:ascii="Georgia" w:hAnsi="Georgia"/>
          <w:color w:val="242424"/>
          <w:spacing w:val="-1"/>
          <w:sz w:val="30"/>
          <w:szCs w:val="30"/>
        </w:rPr>
        <w:t xml:space="preserve">Ağ yapılandırmaları ve </w:t>
      </w:r>
      <w:proofErr w:type="spellStart"/>
      <w:r w:rsidRPr="005A7791">
        <w:rPr>
          <w:rFonts w:ascii="Georgia" w:hAnsi="Georgia"/>
          <w:color w:val="242424"/>
          <w:spacing w:val="-1"/>
          <w:sz w:val="30"/>
          <w:szCs w:val="30"/>
        </w:rPr>
        <w:t>volume</w:t>
      </w:r>
      <w:proofErr w:type="spellEnd"/>
      <w:r w:rsidRPr="005A7791">
        <w:rPr>
          <w:rFonts w:ascii="Georgia" w:hAnsi="Georgia"/>
          <w:color w:val="242424"/>
          <w:spacing w:val="-1"/>
          <w:sz w:val="30"/>
          <w:szCs w:val="30"/>
        </w:rPr>
        <w:t xml:space="preserve"> yönetimi.</w:t>
      </w:r>
    </w:p>
    <w:p w14:paraId="0814CA00" w14:textId="77777777" w:rsidR="001A7D37" w:rsidRPr="001A7D37" w:rsidRDefault="001A7D37" w:rsidP="001A7D37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</w:p>
    <w:p w14:paraId="1F52B1F6" w14:textId="77777777" w:rsidR="001A7D37" w:rsidRPr="001A7D37" w:rsidRDefault="001A7D37" w:rsidP="001A7D37">
      <w:pPr>
        <w:pStyle w:val="Balk2"/>
        <w:rPr>
          <w:rFonts w:ascii="Helvetica" w:hAnsi="Helvetica" w:cs="Helvetica"/>
          <w:sz w:val="30"/>
          <w:szCs w:val="30"/>
        </w:rPr>
      </w:pPr>
      <w:r w:rsidRPr="001A7D37">
        <w:rPr>
          <w:rFonts w:ascii="Helvetica" w:hAnsi="Helvetica" w:cs="Helvetica"/>
          <w:sz w:val="30"/>
          <w:szCs w:val="30"/>
        </w:rPr>
        <w:lastRenderedPageBreak/>
        <w:t xml:space="preserve">Docker </w:t>
      </w:r>
      <w:proofErr w:type="spellStart"/>
      <w:r w:rsidRPr="001A7D37">
        <w:rPr>
          <w:rFonts w:ascii="Helvetica" w:hAnsi="Helvetica" w:cs="Helvetica"/>
          <w:sz w:val="30"/>
          <w:szCs w:val="30"/>
        </w:rPr>
        <w:t>Volume'ların</w:t>
      </w:r>
      <w:proofErr w:type="spellEnd"/>
      <w:r w:rsidRPr="001A7D37">
        <w:rPr>
          <w:rFonts w:ascii="Helvetica" w:hAnsi="Helvetica" w:cs="Helvetica"/>
          <w:sz w:val="30"/>
          <w:szCs w:val="30"/>
        </w:rPr>
        <w:t xml:space="preserve"> </w:t>
      </w:r>
      <w:proofErr w:type="spellStart"/>
      <w:r w:rsidRPr="001A7D37">
        <w:rPr>
          <w:rFonts w:ascii="Helvetica" w:hAnsi="Helvetica" w:cs="Helvetica"/>
          <w:sz w:val="30"/>
          <w:szCs w:val="30"/>
        </w:rPr>
        <w:t>Özellikleri</w:t>
      </w:r>
      <w:proofErr w:type="spellEnd"/>
      <w:r w:rsidRPr="001A7D37">
        <w:rPr>
          <w:rFonts w:ascii="Helvetica" w:hAnsi="Helvetica" w:cs="Helvetica"/>
          <w:sz w:val="30"/>
          <w:szCs w:val="30"/>
        </w:rPr>
        <w:t xml:space="preserve"> </w:t>
      </w:r>
      <w:proofErr w:type="spellStart"/>
      <w:r w:rsidRPr="001A7D37">
        <w:rPr>
          <w:rFonts w:ascii="Helvetica" w:hAnsi="Helvetica" w:cs="Helvetica"/>
          <w:sz w:val="30"/>
          <w:szCs w:val="30"/>
        </w:rPr>
        <w:t>ve</w:t>
      </w:r>
      <w:proofErr w:type="spellEnd"/>
      <w:r w:rsidRPr="001A7D37">
        <w:rPr>
          <w:rFonts w:ascii="Helvetica" w:hAnsi="Helvetica" w:cs="Helvetica"/>
          <w:sz w:val="30"/>
          <w:szCs w:val="30"/>
        </w:rPr>
        <w:t xml:space="preserve"> </w:t>
      </w:r>
      <w:proofErr w:type="spellStart"/>
      <w:r w:rsidRPr="001A7D37">
        <w:rPr>
          <w:rFonts w:ascii="Helvetica" w:hAnsi="Helvetica" w:cs="Helvetica"/>
          <w:sz w:val="30"/>
          <w:szCs w:val="30"/>
        </w:rPr>
        <w:t>İşlevleri</w:t>
      </w:r>
      <w:proofErr w:type="spellEnd"/>
      <w:r w:rsidRPr="001A7D37">
        <w:rPr>
          <w:rFonts w:ascii="Helvetica" w:hAnsi="Helvetica" w:cs="Helvetica"/>
          <w:sz w:val="30"/>
          <w:szCs w:val="30"/>
        </w:rPr>
        <w:t>:</w:t>
      </w:r>
    </w:p>
    <w:p w14:paraId="4281EBDB" w14:textId="77777777" w:rsidR="001A7D37" w:rsidRPr="001A7D37" w:rsidRDefault="001A7D37" w:rsidP="001A7D37">
      <w:pPr>
        <w:pStyle w:val="Balk2"/>
        <w:rPr>
          <w:rFonts w:ascii="Helvetica" w:hAnsi="Helvetica" w:cs="Helvetica"/>
          <w:sz w:val="30"/>
          <w:szCs w:val="30"/>
        </w:rPr>
      </w:pPr>
      <w:proofErr w:type="spellStart"/>
      <w:r w:rsidRPr="001A7D37">
        <w:rPr>
          <w:rFonts w:ascii="Helvetica" w:hAnsi="Helvetica" w:cs="Helvetica"/>
          <w:sz w:val="30"/>
          <w:szCs w:val="30"/>
        </w:rPr>
        <w:t>Kalıcılık</w:t>
      </w:r>
      <w:proofErr w:type="spellEnd"/>
      <w:r w:rsidRPr="001A7D37">
        <w:rPr>
          <w:rFonts w:ascii="Helvetica" w:hAnsi="Helvetica" w:cs="Helvetica"/>
          <w:sz w:val="30"/>
          <w:szCs w:val="30"/>
        </w:rPr>
        <w:t xml:space="preserve"> (Persistence):</w:t>
      </w:r>
    </w:p>
    <w:p w14:paraId="0D4200F6" w14:textId="77777777" w:rsidR="001A7D37" w:rsidRPr="001A7D37" w:rsidRDefault="001A7D37" w:rsidP="001A7D37">
      <w:pPr>
        <w:pStyle w:val="Balk2"/>
        <w:rPr>
          <w:rFonts w:ascii="Georgia" w:hAnsi="Georgia"/>
          <w:b w:val="0"/>
          <w:bCs w:val="0"/>
          <w:sz w:val="30"/>
          <w:szCs w:val="30"/>
        </w:rPr>
      </w:pPr>
    </w:p>
    <w:p w14:paraId="382B8D06" w14:textId="77777777" w:rsidR="001A7D37" w:rsidRPr="001A7D37" w:rsidRDefault="001A7D37" w:rsidP="001A7D37">
      <w:pPr>
        <w:pStyle w:val="Balk2"/>
        <w:numPr>
          <w:ilvl w:val="0"/>
          <w:numId w:val="15"/>
        </w:numPr>
        <w:rPr>
          <w:rFonts w:ascii="Georgia" w:hAnsi="Georgia"/>
          <w:b w:val="0"/>
          <w:bCs w:val="0"/>
          <w:color w:val="auto"/>
          <w:sz w:val="30"/>
          <w:szCs w:val="30"/>
        </w:rPr>
      </w:pPr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Docker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volume'lar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,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verilerin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container'lar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arası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ve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container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yeniden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başlatmalarında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bile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korunmasını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sağlar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.</w:t>
      </w:r>
    </w:p>
    <w:p w14:paraId="79CDE6BC" w14:textId="77777777" w:rsidR="001A7D37" w:rsidRPr="001A7D37" w:rsidRDefault="001A7D37" w:rsidP="001A7D37">
      <w:pPr>
        <w:pStyle w:val="Balk2"/>
        <w:numPr>
          <w:ilvl w:val="0"/>
          <w:numId w:val="15"/>
        </w:numPr>
        <w:rPr>
          <w:rFonts w:ascii="Georgia" w:hAnsi="Georgia"/>
          <w:b w:val="0"/>
          <w:bCs w:val="0"/>
          <w:color w:val="auto"/>
          <w:sz w:val="30"/>
          <w:szCs w:val="30"/>
        </w:rPr>
      </w:pPr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Bir volume,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bir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veya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birden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fazla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container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tarafından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kullanılabilir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ve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container'lar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silinse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bile volume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üzerindeki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veriler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korunur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.</w:t>
      </w:r>
    </w:p>
    <w:p w14:paraId="6B19A60B" w14:textId="77777777" w:rsidR="001A7D37" w:rsidRPr="001A7D37" w:rsidRDefault="001A7D37" w:rsidP="001A7D37">
      <w:pPr>
        <w:pStyle w:val="Balk2"/>
        <w:rPr>
          <w:rFonts w:ascii="Georgia" w:hAnsi="Georgia"/>
          <w:sz w:val="30"/>
          <w:szCs w:val="30"/>
        </w:rPr>
      </w:pPr>
      <w:r w:rsidRPr="001A7D37">
        <w:rPr>
          <w:rFonts w:ascii="Helvetica" w:hAnsi="Helvetica" w:cs="Helvetica"/>
          <w:sz w:val="30"/>
          <w:szCs w:val="30"/>
        </w:rPr>
        <w:t xml:space="preserve">Veri </w:t>
      </w:r>
      <w:proofErr w:type="spellStart"/>
      <w:r w:rsidRPr="001A7D37">
        <w:rPr>
          <w:rFonts w:ascii="Helvetica" w:hAnsi="Helvetica" w:cs="Helvetica"/>
          <w:sz w:val="30"/>
          <w:szCs w:val="30"/>
        </w:rPr>
        <w:t>Paylaşımı</w:t>
      </w:r>
      <w:proofErr w:type="spellEnd"/>
      <w:r w:rsidRPr="001A7D37">
        <w:rPr>
          <w:rFonts w:ascii="Helvetica" w:hAnsi="Helvetica" w:cs="Helvetica"/>
          <w:sz w:val="30"/>
          <w:szCs w:val="30"/>
        </w:rPr>
        <w:t xml:space="preserve"> </w:t>
      </w:r>
      <w:proofErr w:type="spellStart"/>
      <w:r w:rsidRPr="001A7D37">
        <w:rPr>
          <w:rFonts w:ascii="Helvetica" w:hAnsi="Helvetica" w:cs="Helvetica"/>
          <w:sz w:val="30"/>
          <w:szCs w:val="30"/>
        </w:rPr>
        <w:t>ve</w:t>
      </w:r>
      <w:proofErr w:type="spellEnd"/>
      <w:r w:rsidRPr="001A7D37">
        <w:rPr>
          <w:rFonts w:ascii="Helvetica" w:hAnsi="Helvetica" w:cs="Helvetica"/>
          <w:sz w:val="30"/>
          <w:szCs w:val="30"/>
        </w:rPr>
        <w:t xml:space="preserve"> </w:t>
      </w:r>
      <w:proofErr w:type="spellStart"/>
      <w:r w:rsidRPr="001A7D37">
        <w:rPr>
          <w:rFonts w:ascii="Helvetica" w:hAnsi="Helvetica" w:cs="Helvetica"/>
          <w:sz w:val="30"/>
          <w:szCs w:val="30"/>
        </w:rPr>
        <w:t>Yedekleme</w:t>
      </w:r>
      <w:proofErr w:type="spellEnd"/>
      <w:r w:rsidRPr="001A7D37">
        <w:rPr>
          <w:rFonts w:ascii="Georgia" w:hAnsi="Georgia"/>
          <w:sz w:val="30"/>
          <w:szCs w:val="30"/>
        </w:rPr>
        <w:t>:</w:t>
      </w:r>
    </w:p>
    <w:p w14:paraId="5203D5A0" w14:textId="77777777" w:rsidR="001A7D37" w:rsidRPr="001A7D37" w:rsidRDefault="001A7D37" w:rsidP="001A7D37">
      <w:pPr>
        <w:pStyle w:val="Balk2"/>
        <w:rPr>
          <w:rFonts w:ascii="Georgia" w:hAnsi="Georgia"/>
          <w:b w:val="0"/>
          <w:bCs w:val="0"/>
          <w:sz w:val="30"/>
          <w:szCs w:val="30"/>
        </w:rPr>
      </w:pPr>
    </w:p>
    <w:p w14:paraId="78274F09" w14:textId="77777777" w:rsidR="001A7D37" w:rsidRPr="001A7D37" w:rsidRDefault="001A7D37" w:rsidP="001A7D37">
      <w:pPr>
        <w:pStyle w:val="Balk2"/>
        <w:numPr>
          <w:ilvl w:val="0"/>
          <w:numId w:val="16"/>
        </w:numPr>
        <w:rPr>
          <w:rFonts w:ascii="Georgia" w:hAnsi="Georgia"/>
          <w:b w:val="0"/>
          <w:bCs w:val="0"/>
          <w:color w:val="auto"/>
          <w:sz w:val="30"/>
          <w:szCs w:val="30"/>
        </w:rPr>
      </w:pP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Volume'lar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,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birden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fazla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container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arasında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veri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paylaşımını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kolaylaştırır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.</w:t>
      </w:r>
    </w:p>
    <w:p w14:paraId="17100C66" w14:textId="77777777" w:rsidR="001A7D37" w:rsidRPr="001A7D37" w:rsidRDefault="001A7D37" w:rsidP="001A7D37">
      <w:pPr>
        <w:pStyle w:val="Balk2"/>
        <w:numPr>
          <w:ilvl w:val="0"/>
          <w:numId w:val="16"/>
        </w:numPr>
        <w:rPr>
          <w:rFonts w:ascii="Georgia" w:hAnsi="Georgia"/>
          <w:b w:val="0"/>
          <w:bCs w:val="0"/>
          <w:color w:val="auto"/>
          <w:sz w:val="30"/>
          <w:szCs w:val="30"/>
        </w:rPr>
      </w:pP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Verileri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yedeklemek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ve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gerektiğinde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geri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yüklemek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için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kullanılabilirler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.</w:t>
      </w:r>
    </w:p>
    <w:p w14:paraId="5DB86FE8" w14:textId="77777777" w:rsidR="001A7D37" w:rsidRPr="001A7D37" w:rsidRDefault="001A7D37" w:rsidP="001A7D37">
      <w:pPr>
        <w:pStyle w:val="Balk2"/>
        <w:rPr>
          <w:rFonts w:ascii="Helvetica" w:hAnsi="Helvetica" w:cs="Helvetica"/>
          <w:sz w:val="30"/>
          <w:szCs w:val="30"/>
        </w:rPr>
      </w:pPr>
      <w:proofErr w:type="spellStart"/>
      <w:r w:rsidRPr="001A7D37">
        <w:rPr>
          <w:rFonts w:ascii="Helvetica" w:hAnsi="Helvetica" w:cs="Helvetica"/>
          <w:sz w:val="30"/>
          <w:szCs w:val="30"/>
        </w:rPr>
        <w:t>Bağımsızlık</w:t>
      </w:r>
      <w:proofErr w:type="spellEnd"/>
      <w:r w:rsidRPr="001A7D37">
        <w:rPr>
          <w:rFonts w:ascii="Helvetica" w:hAnsi="Helvetica" w:cs="Helvetica"/>
          <w:sz w:val="30"/>
          <w:szCs w:val="30"/>
        </w:rPr>
        <w:t xml:space="preserve"> (Independence):</w:t>
      </w:r>
    </w:p>
    <w:p w14:paraId="07AA02BB" w14:textId="77777777" w:rsidR="001A7D37" w:rsidRPr="001A7D37" w:rsidRDefault="001A7D37" w:rsidP="001A7D37">
      <w:pPr>
        <w:pStyle w:val="Balk2"/>
        <w:rPr>
          <w:rFonts w:ascii="Georgia" w:hAnsi="Georgia"/>
          <w:b w:val="0"/>
          <w:bCs w:val="0"/>
          <w:sz w:val="30"/>
          <w:szCs w:val="30"/>
        </w:rPr>
      </w:pPr>
    </w:p>
    <w:p w14:paraId="2037858B" w14:textId="77777777" w:rsidR="001A7D37" w:rsidRPr="001A7D37" w:rsidRDefault="001A7D37" w:rsidP="001A7D37">
      <w:pPr>
        <w:pStyle w:val="Balk2"/>
        <w:numPr>
          <w:ilvl w:val="0"/>
          <w:numId w:val="17"/>
        </w:numPr>
        <w:rPr>
          <w:rFonts w:ascii="Georgia" w:hAnsi="Georgia"/>
          <w:b w:val="0"/>
          <w:bCs w:val="0"/>
          <w:color w:val="auto"/>
          <w:sz w:val="30"/>
          <w:szCs w:val="30"/>
        </w:rPr>
      </w:pP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Volume'lar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,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container'ların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yaşam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döngüsünden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bağımsızdır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. Bir container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silindiğinde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, volume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üzerindeki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veriler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etkilenmez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.</w:t>
      </w:r>
    </w:p>
    <w:p w14:paraId="0D0AF586" w14:textId="77777777" w:rsidR="001A7D37" w:rsidRPr="001A7D37" w:rsidRDefault="001A7D37" w:rsidP="001A7D37">
      <w:pPr>
        <w:pStyle w:val="Balk2"/>
        <w:numPr>
          <w:ilvl w:val="0"/>
          <w:numId w:val="17"/>
        </w:numPr>
        <w:rPr>
          <w:rFonts w:ascii="Georgia" w:hAnsi="Georgia"/>
          <w:b w:val="0"/>
          <w:bCs w:val="0"/>
          <w:color w:val="auto"/>
          <w:sz w:val="30"/>
          <w:szCs w:val="30"/>
        </w:rPr>
      </w:pPr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Bu,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verilerin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container'lardan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bağımsız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olarak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yönetilmesine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olanak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tanır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.</w:t>
      </w:r>
    </w:p>
    <w:p w14:paraId="731B55B8" w14:textId="17713E54" w:rsidR="001A7D37" w:rsidRPr="001A7D37" w:rsidRDefault="001A7D37" w:rsidP="001A7D37">
      <w:pPr>
        <w:pStyle w:val="Balk2"/>
        <w:rPr>
          <w:rFonts w:ascii="Helvetica" w:hAnsi="Helvetica" w:cs="Helvetica"/>
          <w:sz w:val="30"/>
          <w:szCs w:val="30"/>
        </w:rPr>
      </w:pPr>
      <w:proofErr w:type="spellStart"/>
      <w:r w:rsidRPr="001A7D37">
        <w:rPr>
          <w:rFonts w:ascii="Helvetica" w:hAnsi="Helvetica" w:cs="Helvetica"/>
          <w:sz w:val="30"/>
          <w:szCs w:val="30"/>
        </w:rPr>
        <w:t>Performans</w:t>
      </w:r>
      <w:proofErr w:type="spellEnd"/>
      <w:r w:rsidRPr="001A7D37">
        <w:rPr>
          <w:rFonts w:ascii="Helvetica" w:hAnsi="Helvetica" w:cs="Helvetica"/>
          <w:sz w:val="30"/>
          <w:szCs w:val="30"/>
        </w:rPr>
        <w:t xml:space="preserve"> </w:t>
      </w:r>
      <w:proofErr w:type="spellStart"/>
      <w:r w:rsidRPr="001A7D37">
        <w:rPr>
          <w:rFonts w:ascii="Helvetica" w:hAnsi="Helvetica" w:cs="Helvetica"/>
          <w:sz w:val="30"/>
          <w:szCs w:val="30"/>
        </w:rPr>
        <w:t>ve</w:t>
      </w:r>
      <w:proofErr w:type="spellEnd"/>
      <w:r w:rsidRPr="001A7D37">
        <w:rPr>
          <w:rFonts w:ascii="Helvetica" w:hAnsi="Helvetica" w:cs="Helvetica"/>
          <w:sz w:val="30"/>
          <w:szCs w:val="30"/>
        </w:rPr>
        <w:t xml:space="preserve"> </w:t>
      </w:r>
      <w:proofErr w:type="spellStart"/>
      <w:r w:rsidRPr="001A7D37">
        <w:rPr>
          <w:rFonts w:ascii="Helvetica" w:hAnsi="Helvetica" w:cs="Helvetica"/>
          <w:sz w:val="30"/>
          <w:szCs w:val="30"/>
        </w:rPr>
        <w:t>Güvenlik</w:t>
      </w:r>
      <w:proofErr w:type="spellEnd"/>
      <w:r w:rsidRPr="001A7D37">
        <w:rPr>
          <w:rFonts w:ascii="Helvetica" w:hAnsi="Helvetica" w:cs="Helvetica"/>
          <w:sz w:val="30"/>
          <w:szCs w:val="30"/>
        </w:rPr>
        <w:t>:</w:t>
      </w:r>
    </w:p>
    <w:p w14:paraId="7AB45DDD" w14:textId="77777777" w:rsidR="001A7D37" w:rsidRPr="001A7D37" w:rsidRDefault="001A7D37" w:rsidP="001A7D37">
      <w:pPr>
        <w:pStyle w:val="Balk2"/>
        <w:numPr>
          <w:ilvl w:val="0"/>
          <w:numId w:val="18"/>
        </w:numPr>
        <w:rPr>
          <w:rFonts w:ascii="Georgia" w:hAnsi="Georgia"/>
          <w:b w:val="0"/>
          <w:bCs w:val="0"/>
          <w:color w:val="000000" w:themeColor="text1"/>
          <w:sz w:val="30"/>
          <w:szCs w:val="30"/>
        </w:rPr>
      </w:pPr>
      <w:proofErr w:type="spellStart"/>
      <w:r w:rsidRPr="001A7D37">
        <w:rPr>
          <w:rFonts w:ascii="Georgia" w:hAnsi="Georgia"/>
          <w:b w:val="0"/>
          <w:bCs w:val="0"/>
          <w:color w:val="000000" w:themeColor="text1"/>
          <w:sz w:val="30"/>
          <w:szCs w:val="30"/>
        </w:rPr>
        <w:t>Bazı</w:t>
      </w:r>
      <w:proofErr w:type="spellEnd"/>
      <w:r w:rsidRPr="001A7D37">
        <w:rPr>
          <w:rFonts w:ascii="Georgia" w:hAnsi="Georgia"/>
          <w:b w:val="0"/>
          <w:bCs w:val="0"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000000" w:themeColor="text1"/>
          <w:sz w:val="30"/>
          <w:szCs w:val="30"/>
        </w:rPr>
        <w:t>durumlarda</w:t>
      </w:r>
      <w:proofErr w:type="spellEnd"/>
      <w:r w:rsidRPr="001A7D37">
        <w:rPr>
          <w:rFonts w:ascii="Georgia" w:hAnsi="Georgia"/>
          <w:b w:val="0"/>
          <w:bCs w:val="0"/>
          <w:color w:val="000000" w:themeColor="text1"/>
          <w:sz w:val="30"/>
          <w:szCs w:val="30"/>
        </w:rPr>
        <w:t xml:space="preserve">, </w:t>
      </w:r>
      <w:proofErr w:type="spellStart"/>
      <w:r w:rsidRPr="001A7D37">
        <w:rPr>
          <w:rFonts w:ascii="Georgia" w:hAnsi="Georgia"/>
          <w:b w:val="0"/>
          <w:bCs w:val="0"/>
          <w:color w:val="000000" w:themeColor="text1"/>
          <w:sz w:val="30"/>
          <w:szCs w:val="30"/>
        </w:rPr>
        <w:t>volume'lar</w:t>
      </w:r>
      <w:proofErr w:type="spellEnd"/>
      <w:r w:rsidRPr="001A7D37">
        <w:rPr>
          <w:rFonts w:ascii="Georgia" w:hAnsi="Georgia"/>
          <w:b w:val="0"/>
          <w:bCs w:val="0"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000000" w:themeColor="text1"/>
          <w:sz w:val="30"/>
          <w:szCs w:val="30"/>
        </w:rPr>
        <w:t>daha</w:t>
      </w:r>
      <w:proofErr w:type="spellEnd"/>
      <w:r w:rsidRPr="001A7D37">
        <w:rPr>
          <w:rFonts w:ascii="Georgia" w:hAnsi="Georgia"/>
          <w:b w:val="0"/>
          <w:bCs w:val="0"/>
          <w:color w:val="000000" w:themeColor="text1"/>
          <w:sz w:val="30"/>
          <w:szCs w:val="30"/>
        </w:rPr>
        <w:t xml:space="preserve"> iyi disk </w:t>
      </w:r>
      <w:proofErr w:type="spellStart"/>
      <w:r w:rsidRPr="001A7D37">
        <w:rPr>
          <w:rFonts w:ascii="Georgia" w:hAnsi="Georgia"/>
          <w:b w:val="0"/>
          <w:bCs w:val="0"/>
          <w:color w:val="000000" w:themeColor="text1"/>
          <w:sz w:val="30"/>
          <w:szCs w:val="30"/>
        </w:rPr>
        <w:t>performansı</w:t>
      </w:r>
      <w:proofErr w:type="spellEnd"/>
      <w:r w:rsidRPr="001A7D37">
        <w:rPr>
          <w:rFonts w:ascii="Georgia" w:hAnsi="Georgia"/>
          <w:b w:val="0"/>
          <w:bCs w:val="0"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000000" w:themeColor="text1"/>
          <w:sz w:val="30"/>
          <w:szCs w:val="30"/>
        </w:rPr>
        <w:t>ve</w:t>
      </w:r>
      <w:proofErr w:type="spellEnd"/>
      <w:r w:rsidRPr="001A7D37">
        <w:rPr>
          <w:rFonts w:ascii="Georgia" w:hAnsi="Georgia"/>
          <w:b w:val="0"/>
          <w:bCs w:val="0"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000000" w:themeColor="text1"/>
          <w:sz w:val="30"/>
          <w:szCs w:val="30"/>
        </w:rPr>
        <w:t>güvenliği</w:t>
      </w:r>
      <w:proofErr w:type="spellEnd"/>
      <w:r w:rsidRPr="001A7D37">
        <w:rPr>
          <w:rFonts w:ascii="Georgia" w:hAnsi="Georgia"/>
          <w:b w:val="0"/>
          <w:bCs w:val="0"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000000" w:themeColor="text1"/>
          <w:sz w:val="30"/>
          <w:szCs w:val="30"/>
        </w:rPr>
        <w:t>sağlayabilir</w:t>
      </w:r>
      <w:proofErr w:type="spellEnd"/>
      <w:r w:rsidRPr="001A7D37">
        <w:rPr>
          <w:rFonts w:ascii="Georgia" w:hAnsi="Georgia"/>
          <w:b w:val="0"/>
          <w:bCs w:val="0"/>
          <w:color w:val="000000" w:themeColor="text1"/>
          <w:sz w:val="30"/>
          <w:szCs w:val="30"/>
        </w:rPr>
        <w:t>.</w:t>
      </w:r>
    </w:p>
    <w:p w14:paraId="7481E862" w14:textId="77777777" w:rsidR="001A7D37" w:rsidRDefault="001A7D37" w:rsidP="001A7D37">
      <w:pPr>
        <w:pStyle w:val="Balk2"/>
        <w:numPr>
          <w:ilvl w:val="0"/>
          <w:numId w:val="18"/>
        </w:numPr>
        <w:rPr>
          <w:rFonts w:ascii="Georgia" w:hAnsi="Georgia"/>
          <w:b w:val="0"/>
          <w:bCs w:val="0"/>
          <w:color w:val="auto"/>
          <w:sz w:val="30"/>
          <w:szCs w:val="30"/>
        </w:rPr>
      </w:pP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lastRenderedPageBreak/>
        <w:t>Özellikle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büyük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veri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setleri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veya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hassas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veriler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için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tercih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edilebilir</w:t>
      </w:r>
      <w:proofErr w:type="spellEnd"/>
      <w:r w:rsidRPr="001A7D37">
        <w:rPr>
          <w:rFonts w:ascii="Georgia" w:hAnsi="Georgia"/>
          <w:b w:val="0"/>
          <w:bCs w:val="0"/>
          <w:color w:val="auto"/>
          <w:sz w:val="30"/>
          <w:szCs w:val="30"/>
        </w:rPr>
        <w:t>.</w:t>
      </w:r>
    </w:p>
    <w:p w14:paraId="5059736C" w14:textId="77777777" w:rsidR="001A7D37" w:rsidRDefault="001A7D37" w:rsidP="001A7D37"/>
    <w:p w14:paraId="5DEC3443" w14:textId="77777777" w:rsidR="001A7D37" w:rsidRPr="001A7D37" w:rsidRDefault="001A7D37" w:rsidP="001A7D37">
      <w:pPr>
        <w:rPr>
          <w:rFonts w:ascii="Helvetica" w:hAnsi="Helvetica" w:cs="Helvetica"/>
          <w:color w:val="4F81BD" w:themeColor="accent1"/>
          <w:sz w:val="40"/>
          <w:szCs w:val="40"/>
        </w:rPr>
      </w:pPr>
      <w:r w:rsidRPr="001A7D37">
        <w:rPr>
          <w:rFonts w:ascii="Helvetica" w:hAnsi="Helvetica" w:cs="Helvetica"/>
          <w:color w:val="4F81BD" w:themeColor="accent1"/>
          <w:sz w:val="30"/>
          <w:szCs w:val="30"/>
        </w:rPr>
        <w:t xml:space="preserve">Docker Volume </w:t>
      </w:r>
      <w:proofErr w:type="spellStart"/>
      <w:r w:rsidRPr="001A7D37">
        <w:rPr>
          <w:rFonts w:ascii="Helvetica" w:hAnsi="Helvetica" w:cs="Helvetica"/>
          <w:color w:val="4F81BD" w:themeColor="accent1"/>
          <w:sz w:val="30"/>
          <w:szCs w:val="30"/>
        </w:rPr>
        <w:t>Kullanımı</w:t>
      </w:r>
      <w:proofErr w:type="spellEnd"/>
      <w:r w:rsidRPr="001A7D37">
        <w:rPr>
          <w:rFonts w:ascii="Helvetica" w:hAnsi="Helvetica" w:cs="Helvetica"/>
          <w:color w:val="4F81BD" w:themeColor="accent1"/>
          <w:sz w:val="40"/>
          <w:szCs w:val="40"/>
        </w:rPr>
        <w:t>:</w:t>
      </w:r>
    </w:p>
    <w:p w14:paraId="344775B8" w14:textId="499DE0E8" w:rsidR="001A7D37" w:rsidRPr="001A7D37" w:rsidRDefault="001A7D37" w:rsidP="001A7D37">
      <w:pPr>
        <w:ind w:left="720"/>
        <w:rPr>
          <w:rFonts w:ascii="Georgia" w:hAnsi="Georgia"/>
          <w:color w:val="000000" w:themeColor="text1"/>
          <w:sz w:val="30"/>
          <w:szCs w:val="30"/>
        </w:rPr>
      </w:pPr>
      <w:r w:rsidRPr="001A7D37">
        <w:rPr>
          <w:rFonts w:ascii="Georgia" w:hAnsi="Georgia"/>
          <w:color w:val="000000" w:themeColor="text1"/>
          <w:sz w:val="30"/>
          <w:szCs w:val="30"/>
        </w:rPr>
        <w:t xml:space="preserve">Volume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Oluşturma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>:</w:t>
      </w:r>
    </w:p>
    <w:p w14:paraId="0DBF6DC3" w14:textId="0A1E6ED7" w:rsidR="001A7D37" w:rsidRDefault="001A7D37" w:rsidP="001A7D37">
      <w:pPr>
        <w:ind w:left="720" w:firstLine="720"/>
      </w:pPr>
      <w:r>
        <w:rPr>
          <w:noProof/>
        </w:rPr>
        <w:drawing>
          <wp:inline distT="0" distB="0" distL="0" distR="0" wp14:anchorId="4C8EF357" wp14:editId="231A2427">
            <wp:extent cx="2904762" cy="304762"/>
            <wp:effectExtent l="0" t="0" r="0" b="635"/>
            <wp:docPr id="128808223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822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06EF" w14:textId="51CB84F1" w:rsidR="001A7D37" w:rsidRDefault="001A7D37" w:rsidP="001A7D37">
      <w:pPr>
        <w:ind w:left="720"/>
        <w:rPr>
          <w:rFonts w:ascii="Georgia" w:hAnsi="Georgia"/>
          <w:sz w:val="30"/>
          <w:szCs w:val="30"/>
        </w:rPr>
      </w:pPr>
      <w:proofErr w:type="spellStart"/>
      <w:r w:rsidRPr="001A7D37">
        <w:rPr>
          <w:rFonts w:ascii="Georgia" w:hAnsi="Georgia"/>
          <w:sz w:val="30"/>
          <w:szCs w:val="30"/>
        </w:rPr>
        <w:t>Container'a</w:t>
      </w:r>
      <w:proofErr w:type="spellEnd"/>
      <w:r w:rsidRPr="001A7D37">
        <w:rPr>
          <w:rFonts w:ascii="Georgia" w:hAnsi="Georgia"/>
          <w:sz w:val="30"/>
          <w:szCs w:val="30"/>
        </w:rPr>
        <w:t xml:space="preserve"> Volume </w:t>
      </w:r>
      <w:proofErr w:type="spellStart"/>
      <w:r w:rsidRPr="001A7D37">
        <w:rPr>
          <w:rFonts w:ascii="Georgia" w:hAnsi="Georgia"/>
          <w:sz w:val="30"/>
          <w:szCs w:val="30"/>
        </w:rPr>
        <w:t>Bağlama</w:t>
      </w:r>
      <w:proofErr w:type="spellEnd"/>
      <w:r w:rsidRPr="001A7D37">
        <w:rPr>
          <w:rFonts w:ascii="Georgia" w:hAnsi="Georgia"/>
          <w:sz w:val="30"/>
          <w:szCs w:val="30"/>
        </w:rPr>
        <w:t>:</w:t>
      </w:r>
    </w:p>
    <w:p w14:paraId="68BBFD6C" w14:textId="66BBBE97" w:rsidR="001A7D37" w:rsidRPr="001A7D37" w:rsidRDefault="001A7D37" w:rsidP="001A7D37">
      <w:pPr>
        <w:ind w:left="720" w:firstLine="720"/>
        <w:rPr>
          <w:rFonts w:ascii="Georgia" w:hAnsi="Georgia"/>
          <w:sz w:val="30"/>
          <w:szCs w:val="30"/>
        </w:rPr>
      </w:pPr>
      <w:r>
        <w:rPr>
          <w:noProof/>
        </w:rPr>
        <w:drawing>
          <wp:inline distT="0" distB="0" distL="0" distR="0" wp14:anchorId="03D5CF72" wp14:editId="3C8409FA">
            <wp:extent cx="4362450" cy="180975"/>
            <wp:effectExtent l="0" t="0" r="0" b="9525"/>
            <wp:docPr id="60743106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4310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B951" w14:textId="11CFAA0F" w:rsidR="001A7D37" w:rsidRPr="001A7D37" w:rsidRDefault="001A7D37" w:rsidP="001A7D37">
      <w:pPr>
        <w:ind w:left="720"/>
        <w:rPr>
          <w:rFonts w:ascii="Georgia" w:hAnsi="Georgia"/>
          <w:sz w:val="28"/>
          <w:szCs w:val="28"/>
        </w:rPr>
      </w:pPr>
      <w:r w:rsidRPr="001A7D37">
        <w:rPr>
          <w:rFonts w:ascii="Georgia" w:hAnsi="Georgia"/>
          <w:sz w:val="28"/>
          <w:szCs w:val="28"/>
        </w:rPr>
        <w:t xml:space="preserve">Bu, </w:t>
      </w:r>
      <w:proofErr w:type="spellStart"/>
      <w:r w:rsidRPr="001A7D37">
        <w:rPr>
          <w:rFonts w:ascii="Georgia" w:hAnsi="Georgia"/>
          <w:sz w:val="28"/>
          <w:szCs w:val="28"/>
        </w:rPr>
        <w:t>my_volume</w:t>
      </w:r>
      <w:proofErr w:type="spellEnd"/>
      <w:r w:rsidRPr="001A7D37">
        <w:rPr>
          <w:rFonts w:ascii="Georgia" w:hAnsi="Georgia"/>
          <w:sz w:val="28"/>
          <w:szCs w:val="28"/>
        </w:rPr>
        <w:t xml:space="preserve"> </w:t>
      </w:r>
      <w:proofErr w:type="spellStart"/>
      <w:r w:rsidRPr="001A7D37">
        <w:rPr>
          <w:rFonts w:ascii="Georgia" w:hAnsi="Georgia"/>
          <w:sz w:val="28"/>
          <w:szCs w:val="28"/>
        </w:rPr>
        <w:t>adındaki</w:t>
      </w:r>
      <w:proofErr w:type="spellEnd"/>
      <w:r w:rsidRPr="001A7D37">
        <w:rPr>
          <w:rFonts w:ascii="Georgia" w:hAnsi="Georgia"/>
          <w:sz w:val="28"/>
          <w:szCs w:val="28"/>
        </w:rPr>
        <w:t xml:space="preserve"> Docker </w:t>
      </w:r>
      <w:proofErr w:type="spellStart"/>
      <w:r w:rsidRPr="001A7D37">
        <w:rPr>
          <w:rFonts w:ascii="Georgia" w:hAnsi="Georgia"/>
          <w:sz w:val="28"/>
          <w:szCs w:val="28"/>
        </w:rPr>
        <w:t>volume'unu</w:t>
      </w:r>
      <w:proofErr w:type="spellEnd"/>
      <w:r w:rsidRPr="001A7D37">
        <w:rPr>
          <w:rFonts w:ascii="Georgia" w:hAnsi="Georgia"/>
          <w:sz w:val="28"/>
          <w:szCs w:val="28"/>
        </w:rPr>
        <w:t xml:space="preserve"> container </w:t>
      </w:r>
      <w:proofErr w:type="spellStart"/>
      <w:r w:rsidRPr="001A7D37">
        <w:rPr>
          <w:rFonts w:ascii="Georgia" w:hAnsi="Georgia"/>
          <w:sz w:val="28"/>
          <w:szCs w:val="28"/>
        </w:rPr>
        <w:t>içindeki</w:t>
      </w:r>
      <w:proofErr w:type="spellEnd"/>
      <w:r w:rsidRPr="001A7D37">
        <w:rPr>
          <w:rFonts w:ascii="Georgia" w:hAnsi="Georgia"/>
          <w:sz w:val="28"/>
          <w:szCs w:val="28"/>
        </w:rPr>
        <w:t xml:space="preserve"> /path/in/container </w:t>
      </w:r>
      <w:proofErr w:type="spellStart"/>
      <w:r w:rsidRPr="001A7D37">
        <w:rPr>
          <w:rFonts w:ascii="Georgia" w:hAnsi="Georgia"/>
          <w:sz w:val="28"/>
          <w:szCs w:val="28"/>
        </w:rPr>
        <w:t>yoluna</w:t>
      </w:r>
      <w:proofErr w:type="spellEnd"/>
      <w:r w:rsidRPr="001A7D37">
        <w:rPr>
          <w:rFonts w:ascii="Georgia" w:hAnsi="Georgia"/>
          <w:sz w:val="28"/>
          <w:szCs w:val="28"/>
        </w:rPr>
        <w:t xml:space="preserve"> </w:t>
      </w:r>
      <w:proofErr w:type="spellStart"/>
      <w:r w:rsidRPr="001A7D37">
        <w:rPr>
          <w:rFonts w:ascii="Georgia" w:hAnsi="Georgia"/>
          <w:sz w:val="28"/>
          <w:szCs w:val="28"/>
        </w:rPr>
        <w:t>bağlar</w:t>
      </w:r>
      <w:proofErr w:type="spellEnd"/>
      <w:r w:rsidRPr="001A7D37">
        <w:rPr>
          <w:rFonts w:ascii="Georgia" w:hAnsi="Georgia"/>
          <w:sz w:val="28"/>
          <w:szCs w:val="28"/>
        </w:rPr>
        <w:t>.</w:t>
      </w:r>
    </w:p>
    <w:p w14:paraId="613736B8" w14:textId="77777777" w:rsidR="001A7D37" w:rsidRDefault="001A7D37" w:rsidP="001A7D37"/>
    <w:p w14:paraId="5D6E46B5" w14:textId="77777777" w:rsidR="001A7D37" w:rsidRDefault="001A7D37" w:rsidP="001A7D37"/>
    <w:p w14:paraId="543A6C48" w14:textId="77777777" w:rsidR="001A7D37" w:rsidRPr="001A7D37" w:rsidRDefault="001A7D37" w:rsidP="001A7D37">
      <w:pPr>
        <w:rPr>
          <w:rFonts w:ascii="Helvetica" w:hAnsi="Helvetica" w:cs="Helvetica"/>
          <w:color w:val="4F81BD" w:themeColor="accent1"/>
          <w:sz w:val="30"/>
          <w:szCs w:val="30"/>
        </w:rPr>
      </w:pPr>
      <w:r w:rsidRPr="001A7D37">
        <w:rPr>
          <w:rFonts w:ascii="Helvetica" w:hAnsi="Helvetica" w:cs="Helvetica"/>
          <w:color w:val="4F81BD" w:themeColor="accent1"/>
          <w:sz w:val="30"/>
          <w:szCs w:val="30"/>
        </w:rPr>
        <w:t xml:space="preserve">Veri </w:t>
      </w:r>
      <w:proofErr w:type="spellStart"/>
      <w:r w:rsidRPr="001A7D37">
        <w:rPr>
          <w:rFonts w:ascii="Helvetica" w:hAnsi="Helvetica" w:cs="Helvetica"/>
          <w:color w:val="4F81BD" w:themeColor="accent1"/>
          <w:sz w:val="30"/>
          <w:szCs w:val="30"/>
        </w:rPr>
        <w:t>Saklama</w:t>
      </w:r>
      <w:proofErr w:type="spellEnd"/>
      <w:r w:rsidRPr="001A7D37">
        <w:rPr>
          <w:rFonts w:ascii="Helvetica" w:hAnsi="Helvetica" w:cs="Helvetica"/>
          <w:color w:val="4F81BD" w:themeColor="accent1"/>
          <w:sz w:val="30"/>
          <w:szCs w:val="30"/>
        </w:rPr>
        <w:t xml:space="preserve"> </w:t>
      </w:r>
      <w:proofErr w:type="spellStart"/>
      <w:r w:rsidRPr="001A7D37">
        <w:rPr>
          <w:rFonts w:ascii="Helvetica" w:hAnsi="Helvetica" w:cs="Helvetica"/>
          <w:color w:val="4F81BD" w:themeColor="accent1"/>
          <w:sz w:val="30"/>
          <w:szCs w:val="30"/>
        </w:rPr>
        <w:t>ve</w:t>
      </w:r>
      <w:proofErr w:type="spellEnd"/>
      <w:r w:rsidRPr="001A7D37">
        <w:rPr>
          <w:rFonts w:ascii="Helvetica" w:hAnsi="Helvetica" w:cs="Helvetica"/>
          <w:color w:val="4F81BD" w:themeColor="accent1"/>
          <w:sz w:val="30"/>
          <w:szCs w:val="30"/>
        </w:rPr>
        <w:t xml:space="preserve"> </w:t>
      </w:r>
      <w:proofErr w:type="spellStart"/>
      <w:r w:rsidRPr="001A7D37">
        <w:rPr>
          <w:rFonts w:ascii="Helvetica" w:hAnsi="Helvetica" w:cs="Helvetica"/>
          <w:color w:val="4F81BD" w:themeColor="accent1"/>
          <w:sz w:val="30"/>
          <w:szCs w:val="30"/>
        </w:rPr>
        <w:t>Erişim</w:t>
      </w:r>
      <w:proofErr w:type="spellEnd"/>
      <w:r w:rsidRPr="001A7D37">
        <w:rPr>
          <w:rFonts w:ascii="Helvetica" w:hAnsi="Helvetica" w:cs="Helvetica"/>
          <w:color w:val="4F81BD" w:themeColor="accent1"/>
          <w:sz w:val="30"/>
          <w:szCs w:val="30"/>
        </w:rPr>
        <w:t>:</w:t>
      </w:r>
    </w:p>
    <w:p w14:paraId="6058DCB2" w14:textId="77777777" w:rsidR="001A7D37" w:rsidRPr="001A7D37" w:rsidRDefault="001A7D37" w:rsidP="001A7D37">
      <w:pPr>
        <w:ind w:left="720"/>
        <w:rPr>
          <w:rFonts w:ascii="Georgia" w:hAnsi="Georgia"/>
          <w:color w:val="000000" w:themeColor="text1"/>
          <w:sz w:val="30"/>
          <w:szCs w:val="30"/>
        </w:rPr>
      </w:pPr>
      <w:r w:rsidRPr="001A7D37">
        <w:rPr>
          <w:rFonts w:ascii="Georgia" w:hAnsi="Georgia"/>
          <w:color w:val="000000" w:themeColor="text1"/>
          <w:sz w:val="30"/>
          <w:szCs w:val="30"/>
        </w:rPr>
        <w:t xml:space="preserve">Container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içinde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 /path/in/container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yoluna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yazılan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tüm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veriler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, Docker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volume'da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saklanır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ve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 </w:t>
      </w:r>
      <w:r w:rsidRPr="001A7D37">
        <w:rPr>
          <w:rFonts w:ascii="Georgia" w:hAnsi="Georgia"/>
          <w:b/>
          <w:bCs/>
          <w:color w:val="000000" w:themeColor="text1"/>
          <w:sz w:val="30"/>
          <w:szCs w:val="30"/>
        </w:rPr>
        <w:t xml:space="preserve">container </w:t>
      </w:r>
      <w:proofErr w:type="spellStart"/>
      <w:r w:rsidRPr="001A7D37">
        <w:rPr>
          <w:rFonts w:ascii="Georgia" w:hAnsi="Georgia"/>
          <w:b/>
          <w:bCs/>
          <w:color w:val="000000" w:themeColor="text1"/>
          <w:sz w:val="30"/>
          <w:szCs w:val="30"/>
        </w:rPr>
        <w:t>silinse</w:t>
      </w:r>
      <w:proofErr w:type="spellEnd"/>
      <w:r w:rsidRPr="001A7D37">
        <w:rPr>
          <w:rFonts w:ascii="Georgia" w:hAnsi="Georgia"/>
          <w:b/>
          <w:bCs/>
          <w:color w:val="000000" w:themeColor="text1"/>
          <w:sz w:val="30"/>
          <w:szCs w:val="30"/>
        </w:rPr>
        <w:t xml:space="preserve"> bile </w:t>
      </w:r>
      <w:proofErr w:type="spellStart"/>
      <w:r w:rsidRPr="001A7D37">
        <w:rPr>
          <w:rFonts w:ascii="Georgia" w:hAnsi="Georgia"/>
          <w:b/>
          <w:bCs/>
          <w:color w:val="000000" w:themeColor="text1"/>
          <w:sz w:val="30"/>
          <w:szCs w:val="30"/>
        </w:rPr>
        <w:t>korunur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>.</w:t>
      </w:r>
    </w:p>
    <w:p w14:paraId="4C179100" w14:textId="77777777" w:rsidR="001A7D37" w:rsidRPr="001A7D37" w:rsidRDefault="001A7D37" w:rsidP="001A7D37">
      <w:pPr>
        <w:ind w:left="720"/>
        <w:rPr>
          <w:rFonts w:ascii="Georgia" w:hAnsi="Georgia"/>
          <w:color w:val="000000" w:themeColor="text1"/>
          <w:sz w:val="30"/>
          <w:szCs w:val="30"/>
        </w:rPr>
      </w:pPr>
    </w:p>
    <w:p w14:paraId="66BF8571" w14:textId="0F63E706" w:rsidR="001A7D37" w:rsidRDefault="001A7D37" w:rsidP="003110A3">
      <w:pPr>
        <w:ind w:left="720"/>
        <w:rPr>
          <w:rFonts w:ascii="Georgia" w:hAnsi="Georgia"/>
          <w:color w:val="000000" w:themeColor="text1"/>
          <w:sz w:val="30"/>
          <w:szCs w:val="30"/>
        </w:rPr>
      </w:pPr>
      <w:r w:rsidRPr="001A7D37">
        <w:rPr>
          <w:rFonts w:ascii="Georgia" w:hAnsi="Georgia"/>
          <w:color w:val="000000" w:themeColor="text1"/>
          <w:sz w:val="30"/>
          <w:szCs w:val="30"/>
        </w:rPr>
        <w:t xml:space="preserve">Docker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volume'lar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,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uygulamaların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veri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kalıcılığı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ihtiyaçlarını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karşılamak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için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etkili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bir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çözüm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sunar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.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Özellikle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/>
          <w:bCs/>
          <w:color w:val="000000" w:themeColor="text1"/>
          <w:sz w:val="30"/>
          <w:szCs w:val="30"/>
        </w:rPr>
        <w:t>veritabanları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,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dosya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depolama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sistemleri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ve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uygulama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durumları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gibi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durumlu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 (stateful)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verilerin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yönetimi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için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kullanılır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. Docker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volume'lar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,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Docker'ın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izole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ve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taşınabilir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 container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yapılarını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color w:val="000000" w:themeColor="text1"/>
          <w:sz w:val="30"/>
          <w:szCs w:val="30"/>
        </w:rPr>
        <w:t>korurken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 xml:space="preserve">, </w:t>
      </w:r>
      <w:proofErr w:type="spellStart"/>
      <w:r w:rsidRPr="001A7D37">
        <w:rPr>
          <w:rFonts w:ascii="Georgia" w:hAnsi="Georgia"/>
          <w:b/>
          <w:bCs/>
          <w:color w:val="000000" w:themeColor="text1"/>
          <w:sz w:val="30"/>
          <w:szCs w:val="30"/>
        </w:rPr>
        <w:t>uygulama</w:t>
      </w:r>
      <w:proofErr w:type="spellEnd"/>
      <w:r w:rsidRPr="001A7D37">
        <w:rPr>
          <w:rFonts w:ascii="Georgia" w:hAnsi="Georgia"/>
          <w:b/>
          <w:bCs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/>
          <w:bCs/>
          <w:color w:val="000000" w:themeColor="text1"/>
          <w:sz w:val="30"/>
          <w:szCs w:val="30"/>
        </w:rPr>
        <w:t>verilerini</w:t>
      </w:r>
      <w:proofErr w:type="spellEnd"/>
      <w:r w:rsidRPr="001A7D37">
        <w:rPr>
          <w:rFonts w:ascii="Georgia" w:hAnsi="Georgia"/>
          <w:b/>
          <w:bCs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/>
          <w:bCs/>
          <w:color w:val="000000" w:themeColor="text1"/>
          <w:sz w:val="30"/>
          <w:szCs w:val="30"/>
        </w:rPr>
        <w:t>güvenli</w:t>
      </w:r>
      <w:proofErr w:type="spellEnd"/>
      <w:r w:rsidRPr="001A7D37">
        <w:rPr>
          <w:rFonts w:ascii="Georgia" w:hAnsi="Georgia"/>
          <w:b/>
          <w:bCs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/>
          <w:bCs/>
          <w:color w:val="000000" w:themeColor="text1"/>
          <w:sz w:val="30"/>
          <w:szCs w:val="30"/>
        </w:rPr>
        <w:t>ve</w:t>
      </w:r>
      <w:proofErr w:type="spellEnd"/>
      <w:r w:rsidRPr="001A7D37">
        <w:rPr>
          <w:rFonts w:ascii="Georgia" w:hAnsi="Georgia"/>
          <w:b/>
          <w:bCs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/>
          <w:bCs/>
          <w:color w:val="000000" w:themeColor="text1"/>
          <w:sz w:val="30"/>
          <w:szCs w:val="30"/>
        </w:rPr>
        <w:t>kalıcı</w:t>
      </w:r>
      <w:proofErr w:type="spellEnd"/>
      <w:r w:rsidRPr="001A7D37">
        <w:rPr>
          <w:rFonts w:ascii="Georgia" w:hAnsi="Georgia"/>
          <w:b/>
          <w:bCs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/>
          <w:bCs/>
          <w:color w:val="000000" w:themeColor="text1"/>
          <w:sz w:val="30"/>
          <w:szCs w:val="30"/>
        </w:rPr>
        <w:t>bir</w:t>
      </w:r>
      <w:proofErr w:type="spellEnd"/>
      <w:r w:rsidRPr="001A7D37">
        <w:rPr>
          <w:rFonts w:ascii="Georgia" w:hAnsi="Georgia"/>
          <w:b/>
          <w:bCs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/>
          <w:bCs/>
          <w:color w:val="000000" w:themeColor="text1"/>
          <w:sz w:val="30"/>
          <w:szCs w:val="30"/>
        </w:rPr>
        <w:t>şekilde</w:t>
      </w:r>
      <w:proofErr w:type="spellEnd"/>
      <w:r w:rsidRPr="001A7D37">
        <w:rPr>
          <w:rFonts w:ascii="Georgia" w:hAnsi="Georgia"/>
          <w:b/>
          <w:bCs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/>
          <w:bCs/>
          <w:color w:val="000000" w:themeColor="text1"/>
          <w:sz w:val="30"/>
          <w:szCs w:val="30"/>
        </w:rPr>
        <w:t>saklamayı</w:t>
      </w:r>
      <w:proofErr w:type="spellEnd"/>
      <w:r w:rsidRPr="001A7D37">
        <w:rPr>
          <w:rFonts w:ascii="Georgia" w:hAnsi="Georgia"/>
          <w:b/>
          <w:bCs/>
          <w:color w:val="000000" w:themeColor="text1"/>
          <w:sz w:val="30"/>
          <w:szCs w:val="30"/>
        </w:rPr>
        <w:t xml:space="preserve"> </w:t>
      </w:r>
      <w:proofErr w:type="spellStart"/>
      <w:r w:rsidRPr="001A7D37">
        <w:rPr>
          <w:rFonts w:ascii="Georgia" w:hAnsi="Georgia"/>
          <w:b/>
          <w:bCs/>
          <w:color w:val="000000" w:themeColor="text1"/>
          <w:sz w:val="30"/>
          <w:szCs w:val="30"/>
        </w:rPr>
        <w:t>sağlar</w:t>
      </w:r>
      <w:proofErr w:type="spellEnd"/>
      <w:r w:rsidRPr="001A7D37">
        <w:rPr>
          <w:rFonts w:ascii="Georgia" w:hAnsi="Georgia"/>
          <w:color w:val="000000" w:themeColor="text1"/>
          <w:sz w:val="30"/>
          <w:szCs w:val="30"/>
        </w:rPr>
        <w:t>.</w:t>
      </w:r>
    </w:p>
    <w:p w14:paraId="22552363" w14:textId="77777777" w:rsidR="003110A3" w:rsidRPr="003110A3" w:rsidRDefault="003110A3" w:rsidP="003110A3">
      <w:pPr>
        <w:ind w:left="720"/>
        <w:rPr>
          <w:rFonts w:ascii="Georgia" w:hAnsi="Georgia"/>
          <w:color w:val="000000" w:themeColor="text1"/>
          <w:sz w:val="30"/>
          <w:szCs w:val="30"/>
        </w:rPr>
      </w:pPr>
    </w:p>
    <w:p w14:paraId="58B3BB6D" w14:textId="73833A74" w:rsidR="00BF7C2C" w:rsidRPr="001A7D37" w:rsidRDefault="00BF7C2C" w:rsidP="001A7D37">
      <w:pPr>
        <w:pStyle w:val="Balk2"/>
        <w:rPr>
          <w:rFonts w:ascii="Helvetica" w:hAnsi="Helvetica" w:cs="Helvetica"/>
          <w:sz w:val="30"/>
          <w:szCs w:val="30"/>
        </w:rPr>
      </w:pPr>
      <w:proofErr w:type="spellStart"/>
      <w:r w:rsidRPr="001A7D37">
        <w:rPr>
          <w:rFonts w:ascii="Helvetica" w:hAnsi="Helvetica" w:cs="Helvetica"/>
          <w:sz w:val="30"/>
          <w:szCs w:val="30"/>
        </w:rPr>
        <w:lastRenderedPageBreak/>
        <w:t>Containerler</w:t>
      </w:r>
      <w:proofErr w:type="spellEnd"/>
      <w:r w:rsidRPr="001A7D37">
        <w:rPr>
          <w:rFonts w:ascii="Helvetica" w:hAnsi="Helvetica" w:cs="Helvetica"/>
          <w:sz w:val="30"/>
          <w:szCs w:val="30"/>
        </w:rPr>
        <w:t xml:space="preserve"> </w:t>
      </w:r>
      <w:proofErr w:type="spellStart"/>
      <w:r w:rsidRPr="001A7D37">
        <w:rPr>
          <w:rFonts w:ascii="Helvetica" w:hAnsi="Helvetica" w:cs="Helvetica"/>
          <w:sz w:val="30"/>
          <w:szCs w:val="30"/>
        </w:rPr>
        <w:t>Arası</w:t>
      </w:r>
      <w:proofErr w:type="spellEnd"/>
      <w:r w:rsidRPr="001A7D37">
        <w:rPr>
          <w:rFonts w:ascii="Helvetica" w:hAnsi="Helvetica" w:cs="Helvetica"/>
          <w:sz w:val="30"/>
          <w:szCs w:val="30"/>
        </w:rPr>
        <w:t xml:space="preserve"> </w:t>
      </w:r>
      <w:proofErr w:type="spellStart"/>
      <w:r w:rsidRPr="001A7D37">
        <w:rPr>
          <w:rFonts w:ascii="Helvetica" w:hAnsi="Helvetica" w:cs="Helvetica"/>
          <w:sz w:val="30"/>
          <w:szCs w:val="30"/>
        </w:rPr>
        <w:t>Haberleşme</w:t>
      </w:r>
      <w:proofErr w:type="spellEnd"/>
    </w:p>
    <w:p w14:paraId="022A2D80" w14:textId="77777777" w:rsidR="00BF7C2C" w:rsidRPr="00BF7C2C" w:rsidRDefault="00BF7C2C" w:rsidP="00BF7C2C"/>
    <w:p w14:paraId="2720465E" w14:textId="77777777" w:rsidR="00BF7C2C" w:rsidRPr="00BF7C2C" w:rsidRDefault="00BF7C2C" w:rsidP="00BF7C2C">
      <w:pPr>
        <w:rPr>
          <w:sz w:val="30"/>
          <w:szCs w:val="30"/>
        </w:rPr>
      </w:pPr>
      <w:r w:rsidRPr="00BF7C2C">
        <w:rPr>
          <w:sz w:val="30"/>
          <w:szCs w:val="30"/>
        </w:rPr>
        <w:t xml:space="preserve">Docker </w:t>
      </w:r>
      <w:proofErr w:type="spellStart"/>
      <w:r w:rsidRPr="00BF7C2C">
        <w:rPr>
          <w:sz w:val="30"/>
          <w:szCs w:val="30"/>
        </w:rPr>
        <w:t>container'ları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arasında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veri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akışı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ve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haberleşme</w:t>
      </w:r>
      <w:proofErr w:type="spellEnd"/>
      <w:r w:rsidRPr="00BF7C2C">
        <w:rPr>
          <w:sz w:val="30"/>
          <w:szCs w:val="30"/>
        </w:rPr>
        <w:t xml:space="preserve">, </w:t>
      </w:r>
      <w:proofErr w:type="spellStart"/>
      <w:r w:rsidRPr="00BF7C2C">
        <w:rPr>
          <w:sz w:val="30"/>
          <w:szCs w:val="30"/>
        </w:rPr>
        <w:t>Docker'ın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sunduğu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ağ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özellikleri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ile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mümkündür</w:t>
      </w:r>
      <w:proofErr w:type="spellEnd"/>
      <w:r w:rsidRPr="00BF7C2C">
        <w:rPr>
          <w:sz w:val="30"/>
          <w:szCs w:val="30"/>
        </w:rPr>
        <w:t xml:space="preserve">. Bu </w:t>
      </w:r>
      <w:proofErr w:type="spellStart"/>
      <w:r w:rsidRPr="00BF7C2C">
        <w:rPr>
          <w:sz w:val="30"/>
          <w:szCs w:val="30"/>
        </w:rPr>
        <w:t>bölümde</w:t>
      </w:r>
      <w:proofErr w:type="spellEnd"/>
      <w:r w:rsidRPr="00BF7C2C">
        <w:rPr>
          <w:sz w:val="30"/>
          <w:szCs w:val="30"/>
        </w:rPr>
        <w:t xml:space="preserve">, </w:t>
      </w:r>
      <w:proofErr w:type="spellStart"/>
      <w:r w:rsidRPr="00BF7C2C">
        <w:rPr>
          <w:sz w:val="30"/>
          <w:szCs w:val="30"/>
        </w:rPr>
        <w:t>farklı</w:t>
      </w:r>
      <w:proofErr w:type="spellEnd"/>
      <w:r w:rsidRPr="00BF7C2C">
        <w:rPr>
          <w:sz w:val="30"/>
          <w:szCs w:val="30"/>
        </w:rPr>
        <w:t xml:space="preserve"> Docker </w:t>
      </w:r>
      <w:proofErr w:type="spellStart"/>
      <w:r w:rsidRPr="00BF7C2C">
        <w:rPr>
          <w:sz w:val="30"/>
          <w:szCs w:val="30"/>
        </w:rPr>
        <w:t>container'larının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birbiriyle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nasıl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haberleşebileceği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ve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ağ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ayarlarının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nasıl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yapılandırılacağı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üzerine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detaylı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bilgiler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sunulacaktır</w:t>
      </w:r>
      <w:proofErr w:type="spellEnd"/>
      <w:r w:rsidRPr="00BF7C2C">
        <w:rPr>
          <w:sz w:val="30"/>
          <w:szCs w:val="30"/>
        </w:rPr>
        <w:t>.</w:t>
      </w:r>
    </w:p>
    <w:p w14:paraId="2D46EBE5" w14:textId="5AEA1B3E" w:rsidR="00BF7C2C" w:rsidRPr="00BF7C2C" w:rsidRDefault="00BF7C2C" w:rsidP="00BF7C2C">
      <w:pPr>
        <w:ind w:firstLine="720"/>
        <w:rPr>
          <w:color w:val="4F81BD" w:themeColor="accent1"/>
          <w:sz w:val="32"/>
          <w:szCs w:val="32"/>
        </w:rPr>
      </w:pPr>
      <w:r>
        <w:rPr>
          <w:color w:val="4F81BD" w:themeColor="accent1"/>
          <w:sz w:val="32"/>
          <w:szCs w:val="32"/>
        </w:rPr>
        <w:t>a</w:t>
      </w:r>
      <w:r w:rsidRPr="00BF7C2C">
        <w:rPr>
          <w:color w:val="4F81BD" w:themeColor="accent1"/>
          <w:sz w:val="32"/>
          <w:szCs w:val="32"/>
        </w:rPr>
        <w:t>. Bridge Driver</w:t>
      </w:r>
    </w:p>
    <w:p w14:paraId="14D46BFD" w14:textId="77777777" w:rsidR="00BF7C2C" w:rsidRPr="00BF7C2C" w:rsidRDefault="00BF7C2C" w:rsidP="005F46D6">
      <w:pPr>
        <w:ind w:left="1440"/>
        <w:rPr>
          <w:sz w:val="30"/>
          <w:szCs w:val="30"/>
        </w:rPr>
      </w:pPr>
      <w:proofErr w:type="spellStart"/>
      <w:r w:rsidRPr="005F46D6">
        <w:rPr>
          <w:color w:val="4F81BD" w:themeColor="accent1"/>
          <w:sz w:val="30"/>
          <w:szCs w:val="30"/>
        </w:rPr>
        <w:t>Kullanımı</w:t>
      </w:r>
      <w:proofErr w:type="spellEnd"/>
      <w:r w:rsidRPr="00BF7C2C">
        <w:rPr>
          <w:sz w:val="30"/>
          <w:szCs w:val="30"/>
        </w:rPr>
        <w:t xml:space="preserve">: </w:t>
      </w:r>
      <w:proofErr w:type="spellStart"/>
      <w:r w:rsidRPr="00BF7C2C">
        <w:rPr>
          <w:sz w:val="30"/>
          <w:szCs w:val="30"/>
        </w:rPr>
        <w:t>Docker'ın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varsayılan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ağ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sürücüsüdür</w:t>
      </w:r>
      <w:proofErr w:type="spellEnd"/>
      <w:r w:rsidRPr="00BF7C2C">
        <w:rPr>
          <w:sz w:val="30"/>
          <w:szCs w:val="30"/>
        </w:rPr>
        <w:t>.</w:t>
      </w:r>
    </w:p>
    <w:p w14:paraId="343F7A70" w14:textId="77777777" w:rsidR="00BF7C2C" w:rsidRPr="00BF7C2C" w:rsidRDefault="00BF7C2C" w:rsidP="005F46D6">
      <w:pPr>
        <w:ind w:left="1440"/>
        <w:rPr>
          <w:sz w:val="30"/>
          <w:szCs w:val="30"/>
        </w:rPr>
      </w:pPr>
      <w:r w:rsidRPr="005F46D6">
        <w:rPr>
          <w:color w:val="4F81BD" w:themeColor="accent1"/>
          <w:sz w:val="30"/>
          <w:szCs w:val="30"/>
        </w:rPr>
        <w:t>Amaç</w:t>
      </w:r>
      <w:r w:rsidRPr="00BF7C2C">
        <w:rPr>
          <w:sz w:val="30"/>
          <w:szCs w:val="30"/>
        </w:rPr>
        <w:t xml:space="preserve">: </w:t>
      </w:r>
      <w:proofErr w:type="spellStart"/>
      <w:r w:rsidRPr="00BF7C2C">
        <w:rPr>
          <w:sz w:val="30"/>
          <w:szCs w:val="30"/>
        </w:rPr>
        <w:t>Aynı</w:t>
      </w:r>
      <w:proofErr w:type="spellEnd"/>
      <w:r w:rsidRPr="00BF7C2C">
        <w:rPr>
          <w:sz w:val="30"/>
          <w:szCs w:val="30"/>
        </w:rPr>
        <w:t xml:space="preserve"> Docker host </w:t>
      </w:r>
      <w:proofErr w:type="spellStart"/>
      <w:r w:rsidRPr="00BF7C2C">
        <w:rPr>
          <w:sz w:val="30"/>
          <w:szCs w:val="30"/>
        </w:rPr>
        <w:t>üzerindeki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container'ların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birbirleriyle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iletişim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kurmasını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sağlar</w:t>
      </w:r>
      <w:proofErr w:type="spellEnd"/>
      <w:r w:rsidRPr="00BF7C2C">
        <w:rPr>
          <w:sz w:val="30"/>
          <w:szCs w:val="30"/>
        </w:rPr>
        <w:t>.</w:t>
      </w:r>
    </w:p>
    <w:p w14:paraId="0248F701" w14:textId="77777777" w:rsidR="00BF7C2C" w:rsidRPr="00BF7C2C" w:rsidRDefault="00BF7C2C" w:rsidP="005F46D6">
      <w:pPr>
        <w:ind w:left="1440"/>
        <w:rPr>
          <w:sz w:val="30"/>
          <w:szCs w:val="30"/>
        </w:rPr>
      </w:pPr>
      <w:proofErr w:type="spellStart"/>
      <w:r w:rsidRPr="005F46D6">
        <w:rPr>
          <w:color w:val="4F81BD" w:themeColor="accent1"/>
          <w:sz w:val="30"/>
          <w:szCs w:val="30"/>
        </w:rPr>
        <w:t>Özellikleri</w:t>
      </w:r>
      <w:proofErr w:type="spellEnd"/>
      <w:r w:rsidRPr="00BF7C2C">
        <w:rPr>
          <w:sz w:val="30"/>
          <w:szCs w:val="30"/>
        </w:rPr>
        <w:t xml:space="preserve">: Her container, </w:t>
      </w:r>
      <w:proofErr w:type="spellStart"/>
      <w:r w:rsidRPr="00BF7C2C">
        <w:rPr>
          <w:sz w:val="30"/>
          <w:szCs w:val="30"/>
        </w:rPr>
        <w:t>bir</w:t>
      </w:r>
      <w:proofErr w:type="spellEnd"/>
      <w:r w:rsidRPr="00BF7C2C">
        <w:rPr>
          <w:sz w:val="30"/>
          <w:szCs w:val="30"/>
        </w:rPr>
        <w:t xml:space="preserve"> bridge </w:t>
      </w:r>
      <w:proofErr w:type="spellStart"/>
      <w:r w:rsidRPr="00BF7C2C">
        <w:rPr>
          <w:sz w:val="30"/>
          <w:szCs w:val="30"/>
        </w:rPr>
        <w:t>ağa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bağlanır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ve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bu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ağ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üzerinde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kendi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iç</w:t>
      </w:r>
      <w:proofErr w:type="spellEnd"/>
      <w:r w:rsidRPr="00BF7C2C">
        <w:rPr>
          <w:sz w:val="30"/>
          <w:szCs w:val="30"/>
        </w:rPr>
        <w:t xml:space="preserve"> IP </w:t>
      </w:r>
      <w:proofErr w:type="spellStart"/>
      <w:r w:rsidRPr="00BF7C2C">
        <w:rPr>
          <w:sz w:val="30"/>
          <w:szCs w:val="30"/>
        </w:rPr>
        <w:t>adresine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sahiptir</w:t>
      </w:r>
      <w:proofErr w:type="spellEnd"/>
      <w:r w:rsidRPr="00BF7C2C">
        <w:rPr>
          <w:sz w:val="30"/>
          <w:szCs w:val="30"/>
        </w:rPr>
        <w:t xml:space="preserve">. </w:t>
      </w:r>
      <w:proofErr w:type="spellStart"/>
      <w:r w:rsidRPr="00BF7C2C">
        <w:rPr>
          <w:sz w:val="30"/>
          <w:szCs w:val="30"/>
        </w:rPr>
        <w:t>Container'lar</w:t>
      </w:r>
      <w:proofErr w:type="spellEnd"/>
      <w:r w:rsidRPr="00BF7C2C">
        <w:rPr>
          <w:sz w:val="30"/>
          <w:szCs w:val="30"/>
        </w:rPr>
        <w:t xml:space="preserve">, </w:t>
      </w:r>
      <w:proofErr w:type="spellStart"/>
      <w:r w:rsidRPr="00BF7C2C">
        <w:rPr>
          <w:sz w:val="30"/>
          <w:szCs w:val="30"/>
        </w:rPr>
        <w:t>bu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ağ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üzerinden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birbirleriyle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iletişim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kurabilirler</w:t>
      </w:r>
      <w:proofErr w:type="spellEnd"/>
      <w:r w:rsidRPr="00BF7C2C">
        <w:rPr>
          <w:sz w:val="30"/>
          <w:szCs w:val="30"/>
        </w:rPr>
        <w:t xml:space="preserve">. </w:t>
      </w:r>
      <w:proofErr w:type="spellStart"/>
      <w:r w:rsidRPr="00BF7C2C">
        <w:rPr>
          <w:sz w:val="30"/>
          <w:szCs w:val="30"/>
        </w:rPr>
        <w:t>Dış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dünyaya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bağlantı</w:t>
      </w:r>
      <w:proofErr w:type="spellEnd"/>
      <w:r w:rsidRPr="00BF7C2C">
        <w:rPr>
          <w:sz w:val="30"/>
          <w:szCs w:val="30"/>
        </w:rPr>
        <w:t xml:space="preserve">, NAT (Network Address Translation) </w:t>
      </w:r>
      <w:proofErr w:type="spellStart"/>
      <w:r w:rsidRPr="00BF7C2C">
        <w:rPr>
          <w:sz w:val="30"/>
          <w:szCs w:val="30"/>
        </w:rPr>
        <w:t>üzerinden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yapılır</w:t>
      </w:r>
      <w:proofErr w:type="spellEnd"/>
      <w:r w:rsidRPr="00BF7C2C">
        <w:rPr>
          <w:sz w:val="30"/>
          <w:szCs w:val="30"/>
        </w:rPr>
        <w:t>.</w:t>
      </w:r>
    </w:p>
    <w:p w14:paraId="44388C72" w14:textId="77777777" w:rsidR="00BF7C2C" w:rsidRPr="00BF7C2C" w:rsidRDefault="00BF7C2C" w:rsidP="005F46D6">
      <w:pPr>
        <w:ind w:left="1440"/>
        <w:rPr>
          <w:sz w:val="30"/>
          <w:szCs w:val="30"/>
        </w:rPr>
      </w:pPr>
      <w:proofErr w:type="spellStart"/>
      <w:r w:rsidRPr="005F46D6">
        <w:rPr>
          <w:color w:val="4F81BD" w:themeColor="accent1"/>
          <w:sz w:val="30"/>
          <w:szCs w:val="30"/>
        </w:rPr>
        <w:t>Senaryolar</w:t>
      </w:r>
      <w:proofErr w:type="spellEnd"/>
      <w:r w:rsidRPr="00BF7C2C">
        <w:rPr>
          <w:sz w:val="30"/>
          <w:szCs w:val="30"/>
        </w:rPr>
        <w:t xml:space="preserve">: </w:t>
      </w:r>
      <w:proofErr w:type="spellStart"/>
      <w:r w:rsidRPr="00BF7C2C">
        <w:rPr>
          <w:sz w:val="30"/>
          <w:szCs w:val="30"/>
        </w:rPr>
        <w:t>Aynı</w:t>
      </w:r>
      <w:proofErr w:type="spellEnd"/>
      <w:r w:rsidRPr="00BF7C2C">
        <w:rPr>
          <w:sz w:val="30"/>
          <w:szCs w:val="30"/>
        </w:rPr>
        <w:t xml:space="preserve"> host </w:t>
      </w:r>
      <w:proofErr w:type="spellStart"/>
      <w:r w:rsidRPr="00BF7C2C">
        <w:rPr>
          <w:sz w:val="30"/>
          <w:szCs w:val="30"/>
        </w:rPr>
        <w:t>üzerinde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çalışan</w:t>
      </w:r>
      <w:proofErr w:type="spellEnd"/>
      <w:r w:rsidRPr="00BF7C2C">
        <w:rPr>
          <w:sz w:val="30"/>
          <w:szCs w:val="30"/>
        </w:rPr>
        <w:t xml:space="preserve">, </w:t>
      </w:r>
      <w:proofErr w:type="spellStart"/>
      <w:r w:rsidRPr="00BF7C2C">
        <w:rPr>
          <w:sz w:val="30"/>
          <w:szCs w:val="30"/>
        </w:rPr>
        <w:t>birbirleriyle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iletişim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kurması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gereken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container'lar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için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uygundur</w:t>
      </w:r>
      <w:proofErr w:type="spellEnd"/>
      <w:r w:rsidRPr="00BF7C2C">
        <w:rPr>
          <w:sz w:val="30"/>
          <w:szCs w:val="30"/>
        </w:rPr>
        <w:t>.</w:t>
      </w:r>
    </w:p>
    <w:p w14:paraId="4870DC44" w14:textId="1B8362B2" w:rsidR="00BF7C2C" w:rsidRPr="00BF7C2C" w:rsidRDefault="00BF7C2C" w:rsidP="00BF7C2C">
      <w:pPr>
        <w:ind w:left="720"/>
        <w:rPr>
          <w:color w:val="4F81BD" w:themeColor="accent1"/>
          <w:sz w:val="32"/>
          <w:szCs w:val="32"/>
        </w:rPr>
      </w:pPr>
      <w:r>
        <w:rPr>
          <w:color w:val="4F81BD" w:themeColor="accent1"/>
          <w:sz w:val="32"/>
          <w:szCs w:val="32"/>
        </w:rPr>
        <w:t>b</w:t>
      </w:r>
      <w:r w:rsidRPr="00BF7C2C">
        <w:rPr>
          <w:color w:val="4F81BD" w:themeColor="accent1"/>
          <w:sz w:val="32"/>
          <w:szCs w:val="32"/>
        </w:rPr>
        <w:t>. Host Driver</w:t>
      </w:r>
    </w:p>
    <w:p w14:paraId="2CBEE7EF" w14:textId="77777777" w:rsidR="00BF7C2C" w:rsidRPr="00BF7C2C" w:rsidRDefault="00BF7C2C" w:rsidP="005F46D6">
      <w:pPr>
        <w:ind w:left="1440"/>
        <w:rPr>
          <w:sz w:val="30"/>
          <w:szCs w:val="30"/>
        </w:rPr>
      </w:pPr>
      <w:proofErr w:type="spellStart"/>
      <w:r w:rsidRPr="005F46D6">
        <w:rPr>
          <w:color w:val="4F81BD" w:themeColor="accent1"/>
          <w:sz w:val="30"/>
          <w:szCs w:val="30"/>
        </w:rPr>
        <w:t>Kullanımı</w:t>
      </w:r>
      <w:proofErr w:type="spellEnd"/>
      <w:r w:rsidRPr="00BF7C2C">
        <w:rPr>
          <w:sz w:val="30"/>
          <w:szCs w:val="30"/>
        </w:rPr>
        <w:t xml:space="preserve">: Host </w:t>
      </w:r>
      <w:proofErr w:type="spellStart"/>
      <w:r w:rsidRPr="00BF7C2C">
        <w:rPr>
          <w:sz w:val="30"/>
          <w:szCs w:val="30"/>
        </w:rPr>
        <w:t>ağ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sürücüsü</w:t>
      </w:r>
      <w:proofErr w:type="spellEnd"/>
      <w:r w:rsidRPr="00BF7C2C">
        <w:rPr>
          <w:sz w:val="30"/>
          <w:szCs w:val="30"/>
        </w:rPr>
        <w:t>.</w:t>
      </w:r>
    </w:p>
    <w:p w14:paraId="32D47D63" w14:textId="77777777" w:rsidR="00BF7C2C" w:rsidRPr="00BF7C2C" w:rsidRDefault="00BF7C2C" w:rsidP="005F46D6">
      <w:pPr>
        <w:ind w:left="1440"/>
        <w:rPr>
          <w:sz w:val="30"/>
          <w:szCs w:val="30"/>
        </w:rPr>
      </w:pPr>
      <w:r w:rsidRPr="005F46D6">
        <w:rPr>
          <w:color w:val="4F81BD" w:themeColor="accent1"/>
          <w:sz w:val="30"/>
          <w:szCs w:val="30"/>
        </w:rPr>
        <w:t>Amaç</w:t>
      </w:r>
      <w:r w:rsidRPr="00BF7C2C">
        <w:rPr>
          <w:sz w:val="30"/>
          <w:szCs w:val="30"/>
        </w:rPr>
        <w:t xml:space="preserve">: </w:t>
      </w:r>
      <w:proofErr w:type="spellStart"/>
      <w:r w:rsidRPr="00BF7C2C">
        <w:rPr>
          <w:sz w:val="30"/>
          <w:szCs w:val="30"/>
        </w:rPr>
        <w:t>Container'ın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ağını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direkt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olarak</w:t>
      </w:r>
      <w:proofErr w:type="spellEnd"/>
      <w:r w:rsidRPr="00BF7C2C">
        <w:rPr>
          <w:sz w:val="30"/>
          <w:szCs w:val="30"/>
        </w:rPr>
        <w:t xml:space="preserve"> host </w:t>
      </w:r>
      <w:proofErr w:type="spellStart"/>
      <w:r w:rsidRPr="00BF7C2C">
        <w:rPr>
          <w:sz w:val="30"/>
          <w:szCs w:val="30"/>
        </w:rPr>
        <w:t>makinenin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ağına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bağlar</w:t>
      </w:r>
      <w:proofErr w:type="spellEnd"/>
      <w:r w:rsidRPr="00BF7C2C">
        <w:rPr>
          <w:sz w:val="30"/>
          <w:szCs w:val="30"/>
        </w:rPr>
        <w:t>.</w:t>
      </w:r>
    </w:p>
    <w:p w14:paraId="1CDB1655" w14:textId="77777777" w:rsidR="00BF7C2C" w:rsidRPr="00BF7C2C" w:rsidRDefault="00BF7C2C" w:rsidP="005F46D6">
      <w:pPr>
        <w:ind w:left="1440"/>
        <w:rPr>
          <w:sz w:val="30"/>
          <w:szCs w:val="30"/>
        </w:rPr>
      </w:pPr>
      <w:proofErr w:type="spellStart"/>
      <w:r w:rsidRPr="005F46D6">
        <w:rPr>
          <w:color w:val="4F81BD" w:themeColor="accent1"/>
          <w:sz w:val="30"/>
          <w:szCs w:val="30"/>
        </w:rPr>
        <w:t>Özellikleri</w:t>
      </w:r>
      <w:proofErr w:type="spellEnd"/>
      <w:r w:rsidRPr="00BF7C2C">
        <w:rPr>
          <w:sz w:val="30"/>
          <w:szCs w:val="30"/>
        </w:rPr>
        <w:t xml:space="preserve">: Bu </w:t>
      </w:r>
      <w:proofErr w:type="spellStart"/>
      <w:r w:rsidRPr="00BF7C2C">
        <w:rPr>
          <w:sz w:val="30"/>
          <w:szCs w:val="30"/>
        </w:rPr>
        <w:t>modda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çalışan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container'lar</w:t>
      </w:r>
      <w:proofErr w:type="spellEnd"/>
      <w:r w:rsidRPr="00BF7C2C">
        <w:rPr>
          <w:sz w:val="30"/>
          <w:szCs w:val="30"/>
        </w:rPr>
        <w:t xml:space="preserve">, host </w:t>
      </w:r>
      <w:proofErr w:type="spellStart"/>
      <w:r w:rsidRPr="00BF7C2C">
        <w:rPr>
          <w:sz w:val="30"/>
          <w:szCs w:val="30"/>
        </w:rPr>
        <w:t>makinenin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ağ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arabirimini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ve</w:t>
      </w:r>
      <w:proofErr w:type="spellEnd"/>
      <w:r w:rsidRPr="00BF7C2C">
        <w:rPr>
          <w:sz w:val="30"/>
          <w:szCs w:val="30"/>
        </w:rPr>
        <w:t xml:space="preserve"> IP </w:t>
      </w:r>
      <w:proofErr w:type="spellStart"/>
      <w:r w:rsidRPr="00BF7C2C">
        <w:rPr>
          <w:sz w:val="30"/>
          <w:szCs w:val="30"/>
        </w:rPr>
        <w:t>adresini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kullanır</w:t>
      </w:r>
      <w:proofErr w:type="spellEnd"/>
      <w:r w:rsidRPr="00BF7C2C">
        <w:rPr>
          <w:sz w:val="30"/>
          <w:szCs w:val="30"/>
        </w:rPr>
        <w:t xml:space="preserve">. Bu, NAT </w:t>
      </w:r>
      <w:proofErr w:type="spellStart"/>
      <w:r w:rsidRPr="00BF7C2C">
        <w:rPr>
          <w:sz w:val="30"/>
          <w:szCs w:val="30"/>
        </w:rPr>
        <w:t>işlemine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gerek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kalmadan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container'ların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dış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ağa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doğrudan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erişmesini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sağlar</w:t>
      </w:r>
      <w:proofErr w:type="spellEnd"/>
      <w:r w:rsidRPr="00BF7C2C">
        <w:rPr>
          <w:sz w:val="30"/>
          <w:szCs w:val="30"/>
        </w:rPr>
        <w:t>.</w:t>
      </w:r>
    </w:p>
    <w:p w14:paraId="1BF48CC7" w14:textId="77777777" w:rsidR="00BF7C2C" w:rsidRPr="00BF7C2C" w:rsidRDefault="00BF7C2C" w:rsidP="005F46D6">
      <w:pPr>
        <w:ind w:left="1440"/>
        <w:rPr>
          <w:sz w:val="30"/>
          <w:szCs w:val="30"/>
        </w:rPr>
      </w:pPr>
      <w:proofErr w:type="spellStart"/>
      <w:r w:rsidRPr="005F46D6">
        <w:rPr>
          <w:color w:val="4F81BD" w:themeColor="accent1"/>
          <w:sz w:val="30"/>
          <w:szCs w:val="30"/>
        </w:rPr>
        <w:lastRenderedPageBreak/>
        <w:t>Senaryolar</w:t>
      </w:r>
      <w:proofErr w:type="spellEnd"/>
      <w:r w:rsidRPr="00BF7C2C">
        <w:rPr>
          <w:sz w:val="30"/>
          <w:szCs w:val="30"/>
        </w:rPr>
        <w:t xml:space="preserve">: Yüksek </w:t>
      </w:r>
      <w:proofErr w:type="spellStart"/>
      <w:r w:rsidRPr="00BF7C2C">
        <w:rPr>
          <w:sz w:val="30"/>
          <w:szCs w:val="30"/>
        </w:rPr>
        <w:t>performans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gerektiren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ve</w:t>
      </w:r>
      <w:proofErr w:type="spellEnd"/>
      <w:r w:rsidRPr="00BF7C2C">
        <w:rPr>
          <w:sz w:val="30"/>
          <w:szCs w:val="30"/>
        </w:rPr>
        <w:t xml:space="preserve"> host </w:t>
      </w:r>
      <w:proofErr w:type="spellStart"/>
      <w:r w:rsidRPr="00BF7C2C">
        <w:rPr>
          <w:sz w:val="30"/>
          <w:szCs w:val="30"/>
        </w:rPr>
        <w:t>makine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ağ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kaynaklarına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doğrudan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erişmesi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gereken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uygulamalar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için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uygundur</w:t>
      </w:r>
      <w:proofErr w:type="spellEnd"/>
      <w:r w:rsidRPr="00BF7C2C">
        <w:rPr>
          <w:sz w:val="30"/>
          <w:szCs w:val="30"/>
        </w:rPr>
        <w:t>.</w:t>
      </w:r>
    </w:p>
    <w:p w14:paraId="0FC9763A" w14:textId="0BB41FA1" w:rsidR="00BF7C2C" w:rsidRPr="00BF7C2C" w:rsidRDefault="00BF7C2C" w:rsidP="00BF7C2C">
      <w:pPr>
        <w:ind w:left="720"/>
        <w:rPr>
          <w:color w:val="4F81BD" w:themeColor="accent1"/>
          <w:sz w:val="32"/>
          <w:szCs w:val="32"/>
        </w:rPr>
      </w:pPr>
      <w:r>
        <w:rPr>
          <w:color w:val="4F81BD" w:themeColor="accent1"/>
          <w:sz w:val="32"/>
          <w:szCs w:val="32"/>
        </w:rPr>
        <w:t>c</w:t>
      </w:r>
      <w:r w:rsidRPr="00BF7C2C">
        <w:rPr>
          <w:color w:val="4F81BD" w:themeColor="accent1"/>
          <w:sz w:val="32"/>
          <w:szCs w:val="32"/>
        </w:rPr>
        <w:t>. Overlay Driver</w:t>
      </w:r>
    </w:p>
    <w:p w14:paraId="3EC950EF" w14:textId="77777777" w:rsidR="00BF7C2C" w:rsidRPr="00BF7C2C" w:rsidRDefault="00BF7C2C" w:rsidP="005F46D6">
      <w:pPr>
        <w:ind w:left="1440"/>
        <w:rPr>
          <w:sz w:val="30"/>
          <w:szCs w:val="30"/>
        </w:rPr>
      </w:pPr>
      <w:proofErr w:type="spellStart"/>
      <w:r w:rsidRPr="005F46D6">
        <w:rPr>
          <w:color w:val="4F81BD" w:themeColor="accent1"/>
          <w:sz w:val="30"/>
          <w:szCs w:val="30"/>
        </w:rPr>
        <w:t>Kullanımı</w:t>
      </w:r>
      <w:proofErr w:type="spellEnd"/>
      <w:r w:rsidRPr="00BF7C2C">
        <w:rPr>
          <w:sz w:val="30"/>
          <w:szCs w:val="30"/>
        </w:rPr>
        <w:t xml:space="preserve">: </w:t>
      </w:r>
      <w:proofErr w:type="spellStart"/>
      <w:r w:rsidRPr="00BF7C2C">
        <w:rPr>
          <w:sz w:val="30"/>
          <w:szCs w:val="30"/>
        </w:rPr>
        <w:t>Çoklu</w:t>
      </w:r>
      <w:proofErr w:type="spellEnd"/>
      <w:r w:rsidRPr="00BF7C2C">
        <w:rPr>
          <w:sz w:val="30"/>
          <w:szCs w:val="30"/>
        </w:rPr>
        <w:t xml:space="preserve"> host </w:t>
      </w:r>
      <w:proofErr w:type="spellStart"/>
      <w:r w:rsidRPr="00BF7C2C">
        <w:rPr>
          <w:sz w:val="30"/>
          <w:szCs w:val="30"/>
        </w:rPr>
        <w:t>ağ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sürücüsü</w:t>
      </w:r>
      <w:proofErr w:type="spellEnd"/>
      <w:r w:rsidRPr="00BF7C2C">
        <w:rPr>
          <w:sz w:val="30"/>
          <w:szCs w:val="30"/>
        </w:rPr>
        <w:t>.</w:t>
      </w:r>
    </w:p>
    <w:p w14:paraId="4C32ADB3" w14:textId="77777777" w:rsidR="00BF7C2C" w:rsidRPr="00BF7C2C" w:rsidRDefault="00BF7C2C" w:rsidP="005F46D6">
      <w:pPr>
        <w:ind w:left="1440"/>
        <w:rPr>
          <w:sz w:val="30"/>
          <w:szCs w:val="30"/>
        </w:rPr>
      </w:pPr>
      <w:r w:rsidRPr="005F46D6">
        <w:rPr>
          <w:color w:val="4F81BD" w:themeColor="accent1"/>
          <w:sz w:val="30"/>
          <w:szCs w:val="30"/>
        </w:rPr>
        <w:t>Amaç</w:t>
      </w:r>
      <w:r w:rsidRPr="00BF7C2C">
        <w:rPr>
          <w:sz w:val="30"/>
          <w:szCs w:val="30"/>
        </w:rPr>
        <w:t xml:space="preserve">: </w:t>
      </w:r>
      <w:proofErr w:type="spellStart"/>
      <w:r w:rsidRPr="00BF7C2C">
        <w:rPr>
          <w:sz w:val="30"/>
          <w:szCs w:val="30"/>
        </w:rPr>
        <w:t>Farklı</w:t>
      </w:r>
      <w:proofErr w:type="spellEnd"/>
      <w:r w:rsidRPr="00BF7C2C">
        <w:rPr>
          <w:sz w:val="30"/>
          <w:szCs w:val="30"/>
        </w:rPr>
        <w:t xml:space="preserve"> Docker </w:t>
      </w:r>
      <w:proofErr w:type="spellStart"/>
      <w:r w:rsidRPr="00BF7C2C">
        <w:rPr>
          <w:sz w:val="30"/>
          <w:szCs w:val="30"/>
        </w:rPr>
        <w:t>hostları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üzerinde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çalışan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container'ların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birbirleriyle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iletişim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kurmasını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sağlar</w:t>
      </w:r>
      <w:proofErr w:type="spellEnd"/>
      <w:r w:rsidRPr="00BF7C2C">
        <w:rPr>
          <w:sz w:val="30"/>
          <w:szCs w:val="30"/>
        </w:rPr>
        <w:t>.</w:t>
      </w:r>
    </w:p>
    <w:p w14:paraId="4F3E93CD" w14:textId="77777777" w:rsidR="00BF7C2C" w:rsidRPr="00BF7C2C" w:rsidRDefault="00BF7C2C" w:rsidP="005F46D6">
      <w:pPr>
        <w:ind w:left="1440"/>
        <w:rPr>
          <w:sz w:val="30"/>
          <w:szCs w:val="30"/>
        </w:rPr>
      </w:pPr>
      <w:proofErr w:type="spellStart"/>
      <w:r w:rsidRPr="005F46D6">
        <w:rPr>
          <w:color w:val="4F81BD" w:themeColor="accent1"/>
          <w:sz w:val="30"/>
          <w:szCs w:val="30"/>
        </w:rPr>
        <w:t>Özellikleri</w:t>
      </w:r>
      <w:proofErr w:type="spellEnd"/>
      <w:r w:rsidRPr="00BF7C2C">
        <w:rPr>
          <w:sz w:val="30"/>
          <w:szCs w:val="30"/>
        </w:rPr>
        <w:t xml:space="preserve">: Overlay </w:t>
      </w:r>
      <w:proofErr w:type="spellStart"/>
      <w:r w:rsidRPr="00BF7C2C">
        <w:rPr>
          <w:sz w:val="30"/>
          <w:szCs w:val="30"/>
        </w:rPr>
        <w:t>ağlar</w:t>
      </w:r>
      <w:proofErr w:type="spellEnd"/>
      <w:r w:rsidRPr="00BF7C2C">
        <w:rPr>
          <w:sz w:val="30"/>
          <w:szCs w:val="30"/>
        </w:rPr>
        <w:t xml:space="preserve">, </w:t>
      </w:r>
      <w:proofErr w:type="spellStart"/>
      <w:r w:rsidRPr="00BF7C2C">
        <w:rPr>
          <w:sz w:val="30"/>
          <w:szCs w:val="30"/>
        </w:rPr>
        <w:t>farklı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hostlardaki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container'ların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sanki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aynı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ağ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üzerindeymiş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gibi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iletişim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kurmalarını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sağlar</w:t>
      </w:r>
      <w:proofErr w:type="spellEnd"/>
      <w:r w:rsidRPr="00BF7C2C">
        <w:rPr>
          <w:sz w:val="30"/>
          <w:szCs w:val="30"/>
        </w:rPr>
        <w:t xml:space="preserve">. Bu, Docker Swarm </w:t>
      </w:r>
      <w:proofErr w:type="spellStart"/>
      <w:r w:rsidRPr="00BF7C2C">
        <w:rPr>
          <w:sz w:val="30"/>
          <w:szCs w:val="30"/>
        </w:rPr>
        <w:t>gibi</w:t>
      </w:r>
      <w:proofErr w:type="spellEnd"/>
      <w:r w:rsidRPr="00BF7C2C">
        <w:rPr>
          <w:sz w:val="30"/>
          <w:szCs w:val="30"/>
        </w:rPr>
        <w:t xml:space="preserve"> cluster </w:t>
      </w:r>
      <w:proofErr w:type="spellStart"/>
      <w:r w:rsidRPr="00BF7C2C">
        <w:rPr>
          <w:sz w:val="30"/>
          <w:szCs w:val="30"/>
        </w:rPr>
        <w:t>yönetim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araçları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ile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kullanılır</w:t>
      </w:r>
      <w:proofErr w:type="spellEnd"/>
      <w:r w:rsidRPr="00BF7C2C">
        <w:rPr>
          <w:sz w:val="30"/>
          <w:szCs w:val="30"/>
        </w:rPr>
        <w:t>.</w:t>
      </w:r>
    </w:p>
    <w:p w14:paraId="63CEF3E1" w14:textId="3DD7805B" w:rsidR="00BF7C2C" w:rsidRPr="003110A3" w:rsidRDefault="00BF7C2C" w:rsidP="003110A3">
      <w:pPr>
        <w:ind w:left="1440"/>
        <w:rPr>
          <w:sz w:val="30"/>
          <w:szCs w:val="30"/>
        </w:rPr>
      </w:pPr>
      <w:proofErr w:type="spellStart"/>
      <w:r w:rsidRPr="005F46D6">
        <w:rPr>
          <w:color w:val="4F81BD" w:themeColor="accent1"/>
          <w:sz w:val="30"/>
          <w:szCs w:val="30"/>
        </w:rPr>
        <w:t>Senaryolar</w:t>
      </w:r>
      <w:proofErr w:type="spellEnd"/>
      <w:r w:rsidRPr="00BF7C2C">
        <w:rPr>
          <w:sz w:val="30"/>
          <w:szCs w:val="30"/>
        </w:rPr>
        <w:t xml:space="preserve">: </w:t>
      </w:r>
      <w:proofErr w:type="spellStart"/>
      <w:r w:rsidRPr="00BF7C2C">
        <w:rPr>
          <w:sz w:val="30"/>
          <w:szCs w:val="30"/>
        </w:rPr>
        <w:t>Çoklu</w:t>
      </w:r>
      <w:proofErr w:type="spellEnd"/>
      <w:r w:rsidRPr="00BF7C2C">
        <w:rPr>
          <w:sz w:val="30"/>
          <w:szCs w:val="30"/>
        </w:rPr>
        <w:t xml:space="preserve"> host </w:t>
      </w:r>
      <w:proofErr w:type="spellStart"/>
      <w:r w:rsidRPr="00BF7C2C">
        <w:rPr>
          <w:sz w:val="30"/>
          <w:szCs w:val="30"/>
        </w:rPr>
        <w:t>ortamlarında</w:t>
      </w:r>
      <w:proofErr w:type="spellEnd"/>
      <w:r w:rsidRPr="00BF7C2C">
        <w:rPr>
          <w:sz w:val="30"/>
          <w:szCs w:val="30"/>
        </w:rPr>
        <w:t xml:space="preserve">, </w:t>
      </w:r>
      <w:proofErr w:type="spellStart"/>
      <w:r w:rsidRPr="00BF7C2C">
        <w:rPr>
          <w:sz w:val="30"/>
          <w:szCs w:val="30"/>
        </w:rPr>
        <w:t>container'ların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birbirleriyle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iletişim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kurması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gereken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durumlar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için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uygundur</w:t>
      </w:r>
      <w:proofErr w:type="spellEnd"/>
      <w:r w:rsidRPr="00BF7C2C">
        <w:rPr>
          <w:sz w:val="30"/>
          <w:szCs w:val="30"/>
        </w:rPr>
        <w:t>.</w:t>
      </w:r>
    </w:p>
    <w:p w14:paraId="0C8B7DD8" w14:textId="305E1495" w:rsidR="00BF7C2C" w:rsidRPr="00BF7C2C" w:rsidRDefault="00BF7C2C" w:rsidP="00BF7C2C">
      <w:pPr>
        <w:ind w:left="720"/>
        <w:rPr>
          <w:color w:val="4F81BD" w:themeColor="accent1"/>
          <w:sz w:val="32"/>
          <w:szCs w:val="32"/>
        </w:rPr>
      </w:pPr>
      <w:r>
        <w:rPr>
          <w:color w:val="4F81BD" w:themeColor="accent1"/>
          <w:sz w:val="32"/>
          <w:szCs w:val="32"/>
        </w:rPr>
        <w:t>d.</w:t>
      </w:r>
      <w:r w:rsidRPr="00BF7C2C">
        <w:rPr>
          <w:color w:val="4F81BD" w:themeColor="accent1"/>
          <w:sz w:val="32"/>
          <w:szCs w:val="32"/>
        </w:rPr>
        <w:t xml:space="preserve"> None Driver</w:t>
      </w:r>
    </w:p>
    <w:p w14:paraId="5E678EA6" w14:textId="77777777" w:rsidR="00BF7C2C" w:rsidRPr="00BF7C2C" w:rsidRDefault="00BF7C2C" w:rsidP="005F46D6">
      <w:pPr>
        <w:ind w:left="1440"/>
        <w:rPr>
          <w:sz w:val="30"/>
          <w:szCs w:val="30"/>
        </w:rPr>
      </w:pPr>
      <w:proofErr w:type="spellStart"/>
      <w:r w:rsidRPr="005F46D6">
        <w:rPr>
          <w:color w:val="4F81BD" w:themeColor="accent1"/>
          <w:sz w:val="30"/>
          <w:szCs w:val="30"/>
        </w:rPr>
        <w:t>Kullanımı</w:t>
      </w:r>
      <w:proofErr w:type="spellEnd"/>
      <w:r w:rsidRPr="00BF7C2C">
        <w:rPr>
          <w:sz w:val="30"/>
          <w:szCs w:val="30"/>
        </w:rPr>
        <w:t xml:space="preserve">: </w:t>
      </w:r>
      <w:proofErr w:type="spellStart"/>
      <w:r w:rsidRPr="00BF7C2C">
        <w:rPr>
          <w:sz w:val="30"/>
          <w:szCs w:val="30"/>
        </w:rPr>
        <w:t>İzole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ağ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sürücüsü</w:t>
      </w:r>
      <w:proofErr w:type="spellEnd"/>
      <w:r w:rsidRPr="00BF7C2C">
        <w:rPr>
          <w:sz w:val="30"/>
          <w:szCs w:val="30"/>
        </w:rPr>
        <w:t>.</w:t>
      </w:r>
    </w:p>
    <w:p w14:paraId="45D86593" w14:textId="77777777" w:rsidR="00BF7C2C" w:rsidRPr="00BF7C2C" w:rsidRDefault="00BF7C2C" w:rsidP="005F46D6">
      <w:pPr>
        <w:ind w:left="1440"/>
        <w:rPr>
          <w:sz w:val="30"/>
          <w:szCs w:val="30"/>
        </w:rPr>
      </w:pPr>
      <w:r w:rsidRPr="005F46D6">
        <w:rPr>
          <w:color w:val="4F81BD" w:themeColor="accent1"/>
          <w:sz w:val="30"/>
          <w:szCs w:val="30"/>
        </w:rPr>
        <w:t>Amaç</w:t>
      </w:r>
      <w:r w:rsidRPr="00BF7C2C">
        <w:rPr>
          <w:sz w:val="30"/>
          <w:szCs w:val="30"/>
        </w:rPr>
        <w:t xml:space="preserve">: </w:t>
      </w:r>
      <w:proofErr w:type="spellStart"/>
      <w:r w:rsidRPr="00BF7C2C">
        <w:rPr>
          <w:sz w:val="30"/>
          <w:szCs w:val="30"/>
        </w:rPr>
        <w:t>Herhangi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bir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ağa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bağlanmayan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izole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container'lar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oluşturur</w:t>
      </w:r>
      <w:proofErr w:type="spellEnd"/>
      <w:r w:rsidRPr="00BF7C2C">
        <w:rPr>
          <w:sz w:val="30"/>
          <w:szCs w:val="30"/>
        </w:rPr>
        <w:t>.</w:t>
      </w:r>
    </w:p>
    <w:p w14:paraId="19BD8821" w14:textId="77777777" w:rsidR="00BF7C2C" w:rsidRPr="00BF7C2C" w:rsidRDefault="00BF7C2C" w:rsidP="005F46D6">
      <w:pPr>
        <w:ind w:left="1440"/>
        <w:rPr>
          <w:sz w:val="30"/>
          <w:szCs w:val="30"/>
        </w:rPr>
      </w:pPr>
      <w:proofErr w:type="spellStart"/>
      <w:r w:rsidRPr="005F46D6">
        <w:rPr>
          <w:color w:val="4F81BD" w:themeColor="accent1"/>
          <w:sz w:val="30"/>
          <w:szCs w:val="30"/>
        </w:rPr>
        <w:t>Özellikleri</w:t>
      </w:r>
      <w:proofErr w:type="spellEnd"/>
      <w:r w:rsidRPr="00BF7C2C">
        <w:rPr>
          <w:sz w:val="30"/>
          <w:szCs w:val="30"/>
        </w:rPr>
        <w:t xml:space="preserve">: none </w:t>
      </w:r>
      <w:proofErr w:type="spellStart"/>
      <w:r w:rsidRPr="00BF7C2C">
        <w:rPr>
          <w:sz w:val="30"/>
          <w:szCs w:val="30"/>
        </w:rPr>
        <w:t>ağ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sürücüsü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kullanıldığında</w:t>
      </w:r>
      <w:proofErr w:type="spellEnd"/>
      <w:r w:rsidRPr="00BF7C2C">
        <w:rPr>
          <w:sz w:val="30"/>
          <w:szCs w:val="30"/>
        </w:rPr>
        <w:t xml:space="preserve">, container </w:t>
      </w:r>
      <w:proofErr w:type="spellStart"/>
      <w:r w:rsidRPr="00BF7C2C">
        <w:rPr>
          <w:sz w:val="30"/>
          <w:szCs w:val="30"/>
        </w:rPr>
        <w:t>hiçbir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ağa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bağlı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değildir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ve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dış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dünya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ile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iletişim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kuramaz</w:t>
      </w:r>
      <w:proofErr w:type="spellEnd"/>
      <w:r w:rsidRPr="00BF7C2C">
        <w:rPr>
          <w:sz w:val="30"/>
          <w:szCs w:val="30"/>
        </w:rPr>
        <w:t>.</w:t>
      </w:r>
    </w:p>
    <w:p w14:paraId="171C17A8" w14:textId="77777777" w:rsidR="00BF7C2C" w:rsidRPr="00BF7C2C" w:rsidRDefault="00BF7C2C" w:rsidP="005F46D6">
      <w:pPr>
        <w:ind w:left="1440"/>
        <w:rPr>
          <w:sz w:val="30"/>
          <w:szCs w:val="30"/>
        </w:rPr>
      </w:pPr>
      <w:proofErr w:type="spellStart"/>
      <w:r w:rsidRPr="005F46D6">
        <w:rPr>
          <w:color w:val="4F81BD" w:themeColor="accent1"/>
          <w:sz w:val="30"/>
          <w:szCs w:val="30"/>
        </w:rPr>
        <w:t>Senaryolar</w:t>
      </w:r>
      <w:proofErr w:type="spellEnd"/>
      <w:r w:rsidRPr="00BF7C2C">
        <w:rPr>
          <w:sz w:val="30"/>
          <w:szCs w:val="30"/>
        </w:rPr>
        <w:t xml:space="preserve">: </w:t>
      </w:r>
      <w:proofErr w:type="spellStart"/>
      <w:r w:rsidRPr="00BF7C2C">
        <w:rPr>
          <w:sz w:val="30"/>
          <w:szCs w:val="30"/>
        </w:rPr>
        <w:t>Ağ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izolasyonu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gerektiren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güvenlik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odaklı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uygulamalar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için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uygundur</w:t>
      </w:r>
      <w:proofErr w:type="spellEnd"/>
      <w:r w:rsidRPr="00BF7C2C">
        <w:rPr>
          <w:sz w:val="30"/>
          <w:szCs w:val="30"/>
        </w:rPr>
        <w:t>.</w:t>
      </w:r>
    </w:p>
    <w:p w14:paraId="2BC44E51" w14:textId="089F9BE9" w:rsidR="00BF7C2C" w:rsidRDefault="00BF7C2C" w:rsidP="00BF7C2C">
      <w:pPr>
        <w:ind w:left="720"/>
      </w:pPr>
      <w:r w:rsidRPr="00BF7C2C">
        <w:rPr>
          <w:color w:val="4F81BD" w:themeColor="accent1"/>
          <w:sz w:val="32"/>
          <w:szCs w:val="32"/>
        </w:rPr>
        <w:t xml:space="preserve">e. </w:t>
      </w:r>
      <w:proofErr w:type="spellStart"/>
      <w:r w:rsidRPr="00BF7C2C">
        <w:rPr>
          <w:color w:val="4F81BD" w:themeColor="accent1"/>
          <w:sz w:val="32"/>
          <w:szCs w:val="32"/>
        </w:rPr>
        <w:t>Macvlan</w:t>
      </w:r>
      <w:proofErr w:type="spellEnd"/>
      <w:r w:rsidRPr="00BF7C2C">
        <w:rPr>
          <w:color w:val="4F81BD" w:themeColor="accent1"/>
          <w:sz w:val="32"/>
          <w:szCs w:val="32"/>
        </w:rPr>
        <w:t xml:space="preserve"> Driver</w:t>
      </w:r>
    </w:p>
    <w:p w14:paraId="24FD3B71" w14:textId="77777777" w:rsidR="00BF7C2C" w:rsidRPr="00BF7C2C" w:rsidRDefault="00BF7C2C" w:rsidP="005F46D6">
      <w:pPr>
        <w:ind w:left="1440"/>
        <w:rPr>
          <w:sz w:val="30"/>
          <w:szCs w:val="30"/>
        </w:rPr>
      </w:pPr>
      <w:proofErr w:type="spellStart"/>
      <w:r w:rsidRPr="005F46D6">
        <w:rPr>
          <w:color w:val="4F81BD" w:themeColor="accent1"/>
          <w:sz w:val="30"/>
          <w:szCs w:val="30"/>
        </w:rPr>
        <w:t>Kullanımı</w:t>
      </w:r>
      <w:proofErr w:type="spellEnd"/>
      <w:r w:rsidRPr="00BF7C2C">
        <w:rPr>
          <w:sz w:val="30"/>
          <w:szCs w:val="30"/>
        </w:rPr>
        <w:t xml:space="preserve">: </w:t>
      </w:r>
      <w:proofErr w:type="spellStart"/>
      <w:r w:rsidRPr="00BF7C2C">
        <w:rPr>
          <w:sz w:val="30"/>
          <w:szCs w:val="30"/>
        </w:rPr>
        <w:t>Macvlan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ağ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sürücüsü</w:t>
      </w:r>
      <w:proofErr w:type="spellEnd"/>
      <w:r w:rsidRPr="00BF7C2C">
        <w:rPr>
          <w:sz w:val="30"/>
          <w:szCs w:val="30"/>
        </w:rPr>
        <w:t>.</w:t>
      </w:r>
    </w:p>
    <w:p w14:paraId="21DE1281" w14:textId="77777777" w:rsidR="00BF7C2C" w:rsidRPr="00BF7C2C" w:rsidRDefault="00BF7C2C" w:rsidP="005F46D6">
      <w:pPr>
        <w:ind w:left="1440"/>
        <w:rPr>
          <w:sz w:val="30"/>
          <w:szCs w:val="30"/>
        </w:rPr>
      </w:pPr>
      <w:r w:rsidRPr="005F46D6">
        <w:rPr>
          <w:color w:val="4F81BD" w:themeColor="accent1"/>
          <w:sz w:val="30"/>
          <w:szCs w:val="30"/>
        </w:rPr>
        <w:lastRenderedPageBreak/>
        <w:t>Amaç</w:t>
      </w:r>
      <w:r w:rsidRPr="00BF7C2C">
        <w:rPr>
          <w:sz w:val="30"/>
          <w:szCs w:val="30"/>
        </w:rPr>
        <w:t xml:space="preserve">: </w:t>
      </w:r>
      <w:proofErr w:type="spellStart"/>
      <w:r w:rsidRPr="00BF7C2C">
        <w:rPr>
          <w:sz w:val="30"/>
          <w:szCs w:val="30"/>
        </w:rPr>
        <w:t>Container'lara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fiziksel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ağa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bağlıymış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gibi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görünecek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şekilde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bağımsız</w:t>
      </w:r>
      <w:proofErr w:type="spellEnd"/>
      <w:r w:rsidRPr="00BF7C2C">
        <w:rPr>
          <w:sz w:val="30"/>
          <w:szCs w:val="30"/>
        </w:rPr>
        <w:t xml:space="preserve"> MAC </w:t>
      </w:r>
      <w:proofErr w:type="spellStart"/>
      <w:r w:rsidRPr="00BF7C2C">
        <w:rPr>
          <w:sz w:val="30"/>
          <w:szCs w:val="30"/>
        </w:rPr>
        <w:t>adresleri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atar</w:t>
      </w:r>
      <w:proofErr w:type="spellEnd"/>
      <w:r w:rsidRPr="00BF7C2C">
        <w:rPr>
          <w:sz w:val="30"/>
          <w:szCs w:val="30"/>
        </w:rPr>
        <w:t>.</w:t>
      </w:r>
    </w:p>
    <w:p w14:paraId="5F789808" w14:textId="77777777" w:rsidR="00BF7C2C" w:rsidRPr="00BF7C2C" w:rsidRDefault="00BF7C2C" w:rsidP="005F46D6">
      <w:pPr>
        <w:ind w:left="1440"/>
        <w:rPr>
          <w:sz w:val="30"/>
          <w:szCs w:val="30"/>
        </w:rPr>
      </w:pPr>
      <w:proofErr w:type="spellStart"/>
      <w:r w:rsidRPr="005F46D6">
        <w:rPr>
          <w:color w:val="4F81BD" w:themeColor="accent1"/>
          <w:sz w:val="30"/>
          <w:szCs w:val="30"/>
        </w:rPr>
        <w:t>Özellikleri</w:t>
      </w:r>
      <w:proofErr w:type="spellEnd"/>
      <w:r w:rsidRPr="00BF7C2C">
        <w:rPr>
          <w:sz w:val="30"/>
          <w:szCs w:val="30"/>
        </w:rPr>
        <w:t xml:space="preserve">: </w:t>
      </w:r>
      <w:proofErr w:type="spellStart"/>
      <w:r w:rsidRPr="00BF7C2C">
        <w:rPr>
          <w:sz w:val="30"/>
          <w:szCs w:val="30"/>
        </w:rPr>
        <w:t>Container'lar</w:t>
      </w:r>
      <w:proofErr w:type="spellEnd"/>
      <w:r w:rsidRPr="00BF7C2C">
        <w:rPr>
          <w:sz w:val="30"/>
          <w:szCs w:val="30"/>
        </w:rPr>
        <w:t xml:space="preserve">, </w:t>
      </w:r>
      <w:proofErr w:type="spellStart"/>
      <w:r w:rsidRPr="00BF7C2C">
        <w:rPr>
          <w:sz w:val="30"/>
          <w:szCs w:val="30"/>
        </w:rPr>
        <w:t>ağ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üzerindeki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diğer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cihazlar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gibi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doğrudan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erişilebilir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olur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ve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kendi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benzersiz</w:t>
      </w:r>
      <w:proofErr w:type="spellEnd"/>
      <w:r w:rsidRPr="00BF7C2C">
        <w:rPr>
          <w:sz w:val="30"/>
          <w:szCs w:val="30"/>
        </w:rPr>
        <w:t xml:space="preserve"> MAC </w:t>
      </w:r>
      <w:proofErr w:type="spellStart"/>
      <w:r w:rsidRPr="00BF7C2C">
        <w:rPr>
          <w:sz w:val="30"/>
          <w:szCs w:val="30"/>
        </w:rPr>
        <w:t>adreslerine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sahip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olurlar</w:t>
      </w:r>
      <w:proofErr w:type="spellEnd"/>
      <w:r w:rsidRPr="00BF7C2C">
        <w:rPr>
          <w:sz w:val="30"/>
          <w:szCs w:val="30"/>
        </w:rPr>
        <w:t>.</w:t>
      </w:r>
    </w:p>
    <w:p w14:paraId="306D5B73" w14:textId="77777777" w:rsidR="00BF7C2C" w:rsidRPr="00BF7C2C" w:rsidRDefault="00BF7C2C" w:rsidP="005F46D6">
      <w:pPr>
        <w:ind w:left="1440"/>
        <w:rPr>
          <w:sz w:val="30"/>
          <w:szCs w:val="30"/>
        </w:rPr>
      </w:pPr>
      <w:proofErr w:type="spellStart"/>
      <w:r w:rsidRPr="005F46D6">
        <w:rPr>
          <w:color w:val="4F81BD" w:themeColor="accent1"/>
          <w:sz w:val="30"/>
          <w:szCs w:val="30"/>
        </w:rPr>
        <w:t>Senaryolar</w:t>
      </w:r>
      <w:proofErr w:type="spellEnd"/>
      <w:r w:rsidRPr="00BF7C2C">
        <w:rPr>
          <w:sz w:val="30"/>
          <w:szCs w:val="30"/>
        </w:rPr>
        <w:t xml:space="preserve">: Legacy </w:t>
      </w:r>
      <w:proofErr w:type="spellStart"/>
      <w:r w:rsidRPr="00BF7C2C">
        <w:rPr>
          <w:sz w:val="30"/>
          <w:szCs w:val="30"/>
        </w:rPr>
        <w:t>uygulamaların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entegrasyonu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veya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ağ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yönetimi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gerektiren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özel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durumlar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için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uygundur</w:t>
      </w:r>
      <w:proofErr w:type="spellEnd"/>
      <w:r w:rsidRPr="00BF7C2C">
        <w:rPr>
          <w:sz w:val="30"/>
          <w:szCs w:val="30"/>
        </w:rPr>
        <w:t>.</w:t>
      </w:r>
    </w:p>
    <w:p w14:paraId="40BA157F" w14:textId="373B60E3" w:rsidR="003110A3" w:rsidRPr="003110A3" w:rsidRDefault="00BF7C2C" w:rsidP="003110A3">
      <w:pPr>
        <w:ind w:left="1440"/>
        <w:rPr>
          <w:sz w:val="30"/>
          <w:szCs w:val="30"/>
        </w:rPr>
      </w:pPr>
      <w:r w:rsidRPr="00BF7C2C">
        <w:rPr>
          <w:sz w:val="30"/>
          <w:szCs w:val="30"/>
        </w:rPr>
        <w:t xml:space="preserve">Her </w:t>
      </w:r>
      <w:proofErr w:type="spellStart"/>
      <w:r w:rsidRPr="00BF7C2C">
        <w:rPr>
          <w:sz w:val="30"/>
          <w:szCs w:val="30"/>
        </w:rPr>
        <w:t>ağ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sürücüsünün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kullanımı</w:t>
      </w:r>
      <w:proofErr w:type="spellEnd"/>
      <w:r w:rsidRPr="00BF7C2C">
        <w:rPr>
          <w:sz w:val="30"/>
          <w:szCs w:val="30"/>
        </w:rPr>
        <w:t xml:space="preserve">, </w:t>
      </w:r>
      <w:proofErr w:type="spellStart"/>
      <w:r w:rsidRPr="00BF7C2C">
        <w:rPr>
          <w:sz w:val="30"/>
          <w:szCs w:val="30"/>
        </w:rPr>
        <w:t>uygulamanızın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gereksinimlerine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ve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çalışma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ortamınıza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bağlı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olarak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değişiklik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gösterir</w:t>
      </w:r>
      <w:proofErr w:type="spellEnd"/>
      <w:r w:rsidRPr="00BF7C2C">
        <w:rPr>
          <w:sz w:val="30"/>
          <w:szCs w:val="30"/>
        </w:rPr>
        <w:t xml:space="preserve">. </w:t>
      </w:r>
      <w:proofErr w:type="spellStart"/>
      <w:r w:rsidRPr="00BF7C2C">
        <w:rPr>
          <w:sz w:val="30"/>
          <w:szCs w:val="30"/>
        </w:rPr>
        <w:t>Özellikle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üretim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ortamlarında</w:t>
      </w:r>
      <w:proofErr w:type="spellEnd"/>
      <w:r w:rsidRPr="00BF7C2C">
        <w:rPr>
          <w:sz w:val="30"/>
          <w:szCs w:val="30"/>
        </w:rPr>
        <w:t xml:space="preserve">, </w:t>
      </w:r>
      <w:proofErr w:type="spellStart"/>
      <w:r w:rsidRPr="00BF7C2C">
        <w:rPr>
          <w:sz w:val="30"/>
          <w:szCs w:val="30"/>
        </w:rPr>
        <w:t>ağ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güvenliği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ve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performansı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göz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önünde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bulundurularak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doğru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ağ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sürücüsünün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seçilmesi</w:t>
      </w:r>
      <w:proofErr w:type="spellEnd"/>
      <w:r w:rsidRPr="00BF7C2C">
        <w:rPr>
          <w:sz w:val="30"/>
          <w:szCs w:val="30"/>
        </w:rPr>
        <w:t xml:space="preserve"> </w:t>
      </w:r>
      <w:proofErr w:type="spellStart"/>
      <w:r w:rsidRPr="00BF7C2C">
        <w:rPr>
          <w:sz w:val="30"/>
          <w:szCs w:val="30"/>
        </w:rPr>
        <w:t>önemlidir</w:t>
      </w:r>
      <w:proofErr w:type="spellEnd"/>
      <w:r w:rsidRPr="00BF7C2C">
        <w:rPr>
          <w:sz w:val="30"/>
          <w:szCs w:val="30"/>
        </w:rPr>
        <w:t>.</w:t>
      </w:r>
    </w:p>
    <w:p w14:paraId="7321CE06" w14:textId="26C21C79" w:rsidR="00BF7C2C" w:rsidRDefault="00BF7C2C" w:rsidP="005F46D6">
      <w:pPr>
        <w:pStyle w:val="pw-post-body-paragraph"/>
        <w:shd w:val="clear" w:color="auto" w:fill="FFFFFF"/>
        <w:spacing w:before="514" w:beforeAutospacing="0" w:after="0" w:afterAutospacing="0" w:line="480" w:lineRule="atLeast"/>
        <w:ind w:left="720"/>
        <w:rPr>
          <w:rStyle w:val="HTMLKodu"/>
          <w:color w:val="242424"/>
          <w:spacing w:val="-1"/>
          <w:sz w:val="23"/>
          <w:szCs w:val="23"/>
          <w:shd w:val="clear" w:color="auto" w:fill="F2F2F2"/>
        </w:rPr>
      </w:pPr>
      <w:r w:rsidRPr="003110A3">
        <w:rPr>
          <w:rFonts w:ascii="Georgia" w:hAnsi="Georgia"/>
          <w:b/>
          <w:bCs/>
          <w:color w:val="242424"/>
          <w:spacing w:val="-1"/>
          <w:sz w:val="30"/>
          <w:szCs w:val="30"/>
        </w:rPr>
        <w:t>Bridge</w:t>
      </w:r>
      <w:r w:rsidR="003110A3">
        <w:rPr>
          <w:rFonts w:ascii="Georgia" w:hAnsi="Georgia"/>
          <w:b/>
          <w:bCs/>
          <w:color w:val="242424"/>
          <w:spacing w:val="-1"/>
          <w:sz w:val="30"/>
          <w:szCs w:val="30"/>
        </w:rPr>
        <w:t>(</w:t>
      </w:r>
      <w:proofErr w:type="spellStart"/>
      <w:r w:rsidR="003110A3">
        <w:rPr>
          <w:rFonts w:ascii="Georgia" w:hAnsi="Georgia"/>
          <w:b/>
          <w:bCs/>
          <w:color w:val="242424"/>
          <w:spacing w:val="-1"/>
          <w:sz w:val="30"/>
          <w:szCs w:val="30"/>
        </w:rPr>
        <w:t>default</w:t>
      </w:r>
      <w:proofErr w:type="spellEnd"/>
      <w:r w:rsidR="003110A3">
        <w:rPr>
          <w:rFonts w:ascii="Georgia" w:hAnsi="Georgia"/>
          <w:b/>
          <w:bCs/>
          <w:color w:val="242424"/>
          <w:spacing w:val="-1"/>
          <w:sz w:val="30"/>
          <w:szCs w:val="30"/>
        </w:rPr>
        <w:t>)</w:t>
      </w:r>
      <w:r w:rsidRPr="003110A3">
        <w:rPr>
          <w:rFonts w:ascii="Georgia" w:hAnsi="Georgia"/>
          <w:color w:val="242424"/>
          <w:spacing w:val="-1"/>
          <w:sz w:val="30"/>
          <w:szCs w:val="30"/>
        </w:rPr>
        <w:t xml:space="preserve"> ile birbirine bağlanmış bir </w:t>
      </w:r>
      <w:proofErr w:type="spellStart"/>
      <w:r w:rsidR="00BB0A3F" w:rsidRPr="003110A3">
        <w:rPr>
          <w:rFonts w:ascii="Georgia" w:hAnsi="Georgia"/>
          <w:color w:val="242424"/>
          <w:spacing w:val="-1"/>
          <w:sz w:val="30"/>
          <w:szCs w:val="30"/>
        </w:rPr>
        <w:t>Docker-compose</w:t>
      </w:r>
      <w:proofErr w:type="spellEnd"/>
      <w:r w:rsidR="00BB0A3F" w:rsidRPr="003110A3">
        <w:rPr>
          <w:rFonts w:ascii="Georgia" w:hAnsi="Georgia"/>
          <w:color w:val="242424"/>
          <w:spacing w:val="-1"/>
          <w:sz w:val="30"/>
          <w:szCs w:val="30"/>
        </w:rPr>
        <w:t xml:space="preserve"> örnek</w:t>
      </w:r>
      <w:r w:rsidR="00BB0A3F">
        <w:rPr>
          <w:rFonts w:ascii="Georgia" w:hAnsi="Georgia"/>
          <w:color w:val="242424"/>
          <w:spacing w:val="-1"/>
          <w:sz w:val="30"/>
          <w:szCs w:val="30"/>
        </w:rPr>
        <w:t xml:space="preserve"> dosyası aşağıdaki </w:t>
      </w:r>
      <w:proofErr w:type="gramStart"/>
      <w:r w:rsidR="00BB0A3F">
        <w:rPr>
          <w:rFonts w:ascii="Georgia" w:hAnsi="Georgia"/>
          <w:color w:val="242424"/>
          <w:spacing w:val="-1"/>
          <w:sz w:val="30"/>
          <w:szCs w:val="30"/>
        </w:rPr>
        <w:t>gibidir :</w:t>
      </w:r>
      <w:proofErr w:type="gramEnd"/>
    </w:p>
    <w:tbl>
      <w:tblPr>
        <w:tblStyle w:val="DzTablo2"/>
        <w:tblW w:w="8780" w:type="dxa"/>
        <w:tblInd w:w="720" w:type="dxa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8780"/>
      </w:tblGrid>
      <w:tr w:rsidR="00D157FB" w:rsidRPr="00D157FB" w14:paraId="05F5ED2F" w14:textId="77777777" w:rsidTr="005F4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0" w:type="dxa"/>
            <w:tcBorders>
              <w:bottom w:val="none" w:sz="0" w:space="0" w:color="auto"/>
            </w:tcBorders>
          </w:tcPr>
          <w:p w14:paraId="7165ACA3" w14:textId="77777777" w:rsidR="00D157FB" w:rsidRDefault="00D157FB" w:rsidP="00BE5599">
            <w:pPr>
              <w:rPr>
                <w:b w:val="0"/>
                <w:bCs w:val="0"/>
              </w:rPr>
            </w:pPr>
          </w:p>
          <w:p w14:paraId="356E45F8" w14:textId="77777777" w:rsidR="005F46D6" w:rsidRPr="005F46D6" w:rsidRDefault="005F46D6" w:rsidP="005F46D6">
            <w:r w:rsidRPr="005F46D6">
              <w:t>version: '3.8'</w:t>
            </w:r>
          </w:p>
          <w:p w14:paraId="627F1BD3" w14:textId="77777777" w:rsidR="005F46D6" w:rsidRPr="005F46D6" w:rsidRDefault="005F46D6" w:rsidP="005F46D6"/>
          <w:p w14:paraId="415B5A99" w14:textId="77777777" w:rsidR="005F46D6" w:rsidRPr="005F46D6" w:rsidRDefault="005F46D6" w:rsidP="005F46D6">
            <w:r w:rsidRPr="005F46D6">
              <w:t>services:</w:t>
            </w:r>
          </w:p>
          <w:p w14:paraId="68AF7D77" w14:textId="77777777" w:rsidR="005F46D6" w:rsidRPr="005F46D6" w:rsidRDefault="005F46D6" w:rsidP="005F46D6">
            <w:r w:rsidRPr="005F46D6">
              <w:t xml:space="preserve">  app1:</w:t>
            </w:r>
          </w:p>
          <w:p w14:paraId="2F6D2EED" w14:textId="77777777" w:rsidR="005F46D6" w:rsidRPr="005F46D6" w:rsidRDefault="005F46D6" w:rsidP="005F46D6">
            <w:r w:rsidRPr="005F46D6">
              <w:t xml:space="preserve">    build</w:t>
            </w:r>
            <w:proofErr w:type="gramStart"/>
            <w:r w:rsidRPr="005F46D6">
              <w:t>: .</w:t>
            </w:r>
            <w:proofErr w:type="gramEnd"/>
            <w:r w:rsidRPr="005F46D6">
              <w:t>/app1</w:t>
            </w:r>
          </w:p>
          <w:p w14:paraId="0AADF4C5" w14:textId="77777777" w:rsidR="005F46D6" w:rsidRPr="005F46D6" w:rsidRDefault="005F46D6" w:rsidP="005F46D6">
            <w:r w:rsidRPr="005F46D6">
              <w:t xml:space="preserve">    ports:</w:t>
            </w:r>
          </w:p>
          <w:p w14:paraId="4E93E5A9" w14:textId="77777777" w:rsidR="005F46D6" w:rsidRPr="005F46D6" w:rsidRDefault="005F46D6" w:rsidP="005F46D6">
            <w:r w:rsidRPr="005F46D6">
              <w:t xml:space="preserve">      - "5000:5000"</w:t>
            </w:r>
          </w:p>
          <w:p w14:paraId="1ADE51CC" w14:textId="77777777" w:rsidR="005F46D6" w:rsidRPr="005F46D6" w:rsidRDefault="005F46D6" w:rsidP="005F46D6">
            <w:r w:rsidRPr="005F46D6">
              <w:t xml:space="preserve">    networks:</w:t>
            </w:r>
          </w:p>
          <w:p w14:paraId="5DF4CAEF" w14:textId="77777777" w:rsidR="005F46D6" w:rsidRPr="005F46D6" w:rsidRDefault="005F46D6" w:rsidP="005F46D6">
            <w:r w:rsidRPr="005F46D6">
              <w:t xml:space="preserve">      - </w:t>
            </w:r>
            <w:proofErr w:type="spellStart"/>
            <w:r w:rsidRPr="005F46D6">
              <w:t>my_network</w:t>
            </w:r>
            <w:proofErr w:type="spellEnd"/>
          </w:p>
          <w:p w14:paraId="131A2C23" w14:textId="77777777" w:rsidR="005F46D6" w:rsidRPr="005F46D6" w:rsidRDefault="005F46D6" w:rsidP="005F46D6"/>
          <w:p w14:paraId="6E1BF11C" w14:textId="77777777" w:rsidR="005F46D6" w:rsidRPr="005F46D6" w:rsidRDefault="005F46D6" w:rsidP="005F46D6">
            <w:r w:rsidRPr="005F46D6">
              <w:t xml:space="preserve">  app2:</w:t>
            </w:r>
          </w:p>
          <w:p w14:paraId="40FDBA6E" w14:textId="77777777" w:rsidR="005F46D6" w:rsidRPr="005F46D6" w:rsidRDefault="005F46D6" w:rsidP="005F46D6">
            <w:r w:rsidRPr="005F46D6">
              <w:t xml:space="preserve">    build</w:t>
            </w:r>
            <w:proofErr w:type="gramStart"/>
            <w:r w:rsidRPr="005F46D6">
              <w:t>: .</w:t>
            </w:r>
            <w:proofErr w:type="gramEnd"/>
            <w:r w:rsidRPr="005F46D6">
              <w:t>/app2</w:t>
            </w:r>
          </w:p>
          <w:p w14:paraId="60E5E028" w14:textId="77777777" w:rsidR="005F46D6" w:rsidRPr="005F46D6" w:rsidRDefault="005F46D6" w:rsidP="005F46D6">
            <w:r w:rsidRPr="005F46D6">
              <w:t xml:space="preserve">    ports:</w:t>
            </w:r>
          </w:p>
          <w:p w14:paraId="6DD54255" w14:textId="77777777" w:rsidR="005F46D6" w:rsidRPr="005F46D6" w:rsidRDefault="005F46D6" w:rsidP="005F46D6">
            <w:r w:rsidRPr="005F46D6">
              <w:t xml:space="preserve">      - "5001:5001"</w:t>
            </w:r>
          </w:p>
          <w:p w14:paraId="295EB4FC" w14:textId="77777777" w:rsidR="005F46D6" w:rsidRPr="005F46D6" w:rsidRDefault="005F46D6" w:rsidP="005F46D6">
            <w:r w:rsidRPr="005F46D6">
              <w:t xml:space="preserve">    networks:</w:t>
            </w:r>
          </w:p>
          <w:p w14:paraId="3151F5FF" w14:textId="77777777" w:rsidR="005F46D6" w:rsidRPr="005F46D6" w:rsidRDefault="005F46D6" w:rsidP="005F46D6">
            <w:r w:rsidRPr="005F46D6">
              <w:t xml:space="preserve">      - </w:t>
            </w:r>
            <w:proofErr w:type="spellStart"/>
            <w:r w:rsidRPr="005F46D6">
              <w:t>my_network</w:t>
            </w:r>
            <w:proofErr w:type="spellEnd"/>
          </w:p>
          <w:p w14:paraId="3057184C" w14:textId="77777777" w:rsidR="005F46D6" w:rsidRPr="005F46D6" w:rsidRDefault="005F46D6" w:rsidP="005F46D6"/>
          <w:p w14:paraId="184BDB3A" w14:textId="77777777" w:rsidR="005F46D6" w:rsidRPr="005F46D6" w:rsidRDefault="005F46D6" w:rsidP="005F46D6">
            <w:r w:rsidRPr="005F46D6">
              <w:t>networks:</w:t>
            </w:r>
          </w:p>
          <w:p w14:paraId="3125FBB7" w14:textId="77777777" w:rsidR="005F46D6" w:rsidRPr="005F46D6" w:rsidRDefault="005F46D6" w:rsidP="005F46D6">
            <w:r w:rsidRPr="005F46D6">
              <w:t xml:space="preserve">  </w:t>
            </w:r>
            <w:proofErr w:type="spellStart"/>
            <w:r w:rsidRPr="005F46D6">
              <w:t>my_network</w:t>
            </w:r>
            <w:proofErr w:type="spellEnd"/>
            <w:r w:rsidRPr="005F46D6">
              <w:t>:</w:t>
            </w:r>
          </w:p>
          <w:p w14:paraId="312F7DB2" w14:textId="19366570" w:rsidR="005F46D6" w:rsidRPr="00D157FB" w:rsidRDefault="005F46D6" w:rsidP="005F46D6">
            <w:r w:rsidRPr="005F46D6">
              <w:t xml:space="preserve">    driver: </w:t>
            </w:r>
            <w:r w:rsidRPr="005F46D6">
              <w:rPr>
                <w:color w:val="9BBB59" w:themeColor="accent3"/>
              </w:rPr>
              <w:t>bridge</w:t>
            </w:r>
          </w:p>
        </w:tc>
      </w:tr>
    </w:tbl>
    <w:p w14:paraId="6AAA99EA" w14:textId="77777777" w:rsidR="00BF7C2C" w:rsidRPr="00BB0A3F" w:rsidRDefault="00BF7C2C" w:rsidP="00BB0A3F"/>
    <w:p w14:paraId="37D21B05" w14:textId="77777777" w:rsidR="00BF7C2C" w:rsidRDefault="00BF7C2C"/>
    <w:p w14:paraId="2329A1E4" w14:textId="77777777" w:rsidR="00D157FB" w:rsidRPr="00D157FB" w:rsidRDefault="00D157FB" w:rsidP="00D157FB">
      <w:pPr>
        <w:rPr>
          <w:color w:val="4F81BD" w:themeColor="accent1"/>
          <w:sz w:val="40"/>
          <w:szCs w:val="40"/>
        </w:rPr>
      </w:pPr>
      <w:proofErr w:type="spellStart"/>
      <w:r w:rsidRPr="00D157FB">
        <w:rPr>
          <w:color w:val="4F81BD" w:themeColor="accent1"/>
          <w:sz w:val="40"/>
          <w:szCs w:val="40"/>
        </w:rPr>
        <w:t>Docker’ın</w:t>
      </w:r>
      <w:proofErr w:type="spellEnd"/>
      <w:r w:rsidRPr="00D157FB">
        <w:rPr>
          <w:color w:val="4F81BD" w:themeColor="accent1"/>
          <w:sz w:val="40"/>
          <w:szCs w:val="40"/>
        </w:rPr>
        <w:t xml:space="preserve"> </w:t>
      </w:r>
      <w:proofErr w:type="spellStart"/>
      <w:r w:rsidRPr="00D157FB">
        <w:rPr>
          <w:color w:val="4F81BD" w:themeColor="accent1"/>
          <w:sz w:val="40"/>
          <w:szCs w:val="40"/>
        </w:rPr>
        <w:t>Avantajları</w:t>
      </w:r>
      <w:proofErr w:type="spellEnd"/>
      <w:r w:rsidRPr="00D157FB">
        <w:rPr>
          <w:color w:val="4F81BD" w:themeColor="accent1"/>
          <w:sz w:val="40"/>
          <w:szCs w:val="40"/>
        </w:rPr>
        <w:t xml:space="preserve"> </w:t>
      </w:r>
      <w:proofErr w:type="spellStart"/>
      <w:r w:rsidRPr="00D157FB">
        <w:rPr>
          <w:color w:val="4F81BD" w:themeColor="accent1"/>
          <w:sz w:val="40"/>
          <w:szCs w:val="40"/>
        </w:rPr>
        <w:t>Nelerdir</w:t>
      </w:r>
      <w:proofErr w:type="spellEnd"/>
      <w:r w:rsidRPr="00D157FB">
        <w:rPr>
          <w:color w:val="4F81BD" w:themeColor="accent1"/>
          <w:sz w:val="40"/>
          <w:szCs w:val="40"/>
        </w:rPr>
        <w:t>?</w:t>
      </w:r>
    </w:p>
    <w:p w14:paraId="0F34692B" w14:textId="77777777" w:rsidR="00D157FB" w:rsidRPr="00D157FB" w:rsidRDefault="00D157FB" w:rsidP="00D157FB">
      <w:pPr>
        <w:rPr>
          <w:sz w:val="30"/>
          <w:szCs w:val="30"/>
        </w:rPr>
      </w:pPr>
      <w:r w:rsidRPr="00D157FB">
        <w:rPr>
          <w:sz w:val="30"/>
          <w:szCs w:val="30"/>
        </w:rPr>
        <w:t xml:space="preserve">Docker </w:t>
      </w:r>
      <w:proofErr w:type="spellStart"/>
      <w:r w:rsidRPr="00D157FB">
        <w:rPr>
          <w:sz w:val="30"/>
          <w:szCs w:val="30"/>
        </w:rPr>
        <w:t>saniyeler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içerisinde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başlar</w:t>
      </w:r>
      <w:proofErr w:type="spellEnd"/>
      <w:r w:rsidRPr="00D157FB">
        <w:rPr>
          <w:sz w:val="30"/>
          <w:szCs w:val="30"/>
        </w:rPr>
        <w:t xml:space="preserve">, </w:t>
      </w:r>
      <w:proofErr w:type="spellStart"/>
      <w:r w:rsidRPr="00D157FB">
        <w:rPr>
          <w:sz w:val="30"/>
          <w:szCs w:val="30"/>
        </w:rPr>
        <w:t>çünkü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içerisinde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barındırdığı</w:t>
      </w:r>
      <w:proofErr w:type="spellEnd"/>
      <w:r w:rsidRPr="00D157FB">
        <w:rPr>
          <w:sz w:val="30"/>
          <w:szCs w:val="30"/>
        </w:rPr>
        <w:t xml:space="preserve"> her </w:t>
      </w:r>
      <w:proofErr w:type="spellStart"/>
      <w:r w:rsidRPr="00D157FB">
        <w:rPr>
          <w:sz w:val="30"/>
          <w:szCs w:val="30"/>
        </w:rPr>
        <w:t>bir</w:t>
      </w:r>
      <w:proofErr w:type="spellEnd"/>
      <w:r w:rsidRPr="00D157FB">
        <w:rPr>
          <w:sz w:val="30"/>
          <w:szCs w:val="30"/>
        </w:rPr>
        <w:t xml:space="preserve"> container </w:t>
      </w:r>
      <w:proofErr w:type="spellStart"/>
      <w:r w:rsidRPr="00D157FB">
        <w:rPr>
          <w:sz w:val="30"/>
          <w:szCs w:val="30"/>
        </w:rPr>
        <w:t>sadece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birer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processtir</w:t>
      </w:r>
      <w:proofErr w:type="spellEnd"/>
      <w:r w:rsidRPr="00D157FB">
        <w:rPr>
          <w:sz w:val="30"/>
          <w:szCs w:val="30"/>
        </w:rPr>
        <w:t xml:space="preserve">. </w:t>
      </w:r>
      <w:proofErr w:type="spellStart"/>
      <w:r w:rsidRPr="00D157FB">
        <w:rPr>
          <w:sz w:val="30"/>
          <w:szCs w:val="30"/>
        </w:rPr>
        <w:t>Böylece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karşımıza</w:t>
      </w:r>
      <w:proofErr w:type="spellEnd"/>
      <w:r w:rsidRPr="00D157FB">
        <w:rPr>
          <w:sz w:val="30"/>
          <w:szCs w:val="30"/>
        </w:rPr>
        <w:t xml:space="preserve"> lightweight </w:t>
      </w:r>
      <w:proofErr w:type="spellStart"/>
      <w:r w:rsidRPr="00D157FB">
        <w:rPr>
          <w:sz w:val="30"/>
          <w:szCs w:val="30"/>
        </w:rPr>
        <w:t>bir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yapı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karşımıza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çıkar</w:t>
      </w:r>
      <w:proofErr w:type="spellEnd"/>
      <w:r w:rsidRPr="00D157FB">
        <w:rPr>
          <w:sz w:val="30"/>
          <w:szCs w:val="30"/>
        </w:rPr>
        <w:t xml:space="preserve">. Bu da </w:t>
      </w:r>
      <w:proofErr w:type="spellStart"/>
      <w:r w:rsidRPr="00D157FB">
        <w:rPr>
          <w:sz w:val="30"/>
          <w:szCs w:val="30"/>
        </w:rPr>
        <w:t>bizi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sanal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makinelerin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hantallığından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kurtarmış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oluyor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aslında</w:t>
      </w:r>
      <w:proofErr w:type="spellEnd"/>
      <w:r w:rsidRPr="00D157FB">
        <w:rPr>
          <w:sz w:val="30"/>
          <w:szCs w:val="30"/>
        </w:rPr>
        <w:t xml:space="preserve"> :)</w:t>
      </w:r>
    </w:p>
    <w:p w14:paraId="68B35915" w14:textId="77777777" w:rsidR="00D157FB" w:rsidRPr="00D157FB" w:rsidRDefault="00D157FB" w:rsidP="005F46D6">
      <w:pPr>
        <w:rPr>
          <w:sz w:val="30"/>
          <w:szCs w:val="30"/>
        </w:rPr>
      </w:pPr>
      <w:r w:rsidRPr="00D157FB">
        <w:rPr>
          <w:sz w:val="30"/>
          <w:szCs w:val="30"/>
        </w:rPr>
        <w:t xml:space="preserve">Daha </w:t>
      </w:r>
      <w:proofErr w:type="spellStart"/>
      <w:r w:rsidRPr="00D157FB">
        <w:rPr>
          <w:sz w:val="30"/>
          <w:szCs w:val="30"/>
        </w:rPr>
        <w:t>hızlı</w:t>
      </w:r>
      <w:proofErr w:type="spellEnd"/>
      <w:r w:rsidRPr="00D157FB">
        <w:rPr>
          <w:sz w:val="30"/>
          <w:szCs w:val="30"/>
        </w:rPr>
        <w:t xml:space="preserve"> deployment </w:t>
      </w:r>
      <w:proofErr w:type="spellStart"/>
      <w:r w:rsidRPr="00D157FB">
        <w:rPr>
          <w:sz w:val="30"/>
          <w:szCs w:val="30"/>
        </w:rPr>
        <w:t>süreci</w:t>
      </w:r>
      <w:proofErr w:type="spellEnd"/>
      <w:r w:rsidRPr="00D157FB">
        <w:rPr>
          <w:sz w:val="30"/>
          <w:szCs w:val="30"/>
        </w:rPr>
        <w:t xml:space="preserve">: </w:t>
      </w:r>
      <w:proofErr w:type="spellStart"/>
      <w:r w:rsidRPr="00D157FB">
        <w:rPr>
          <w:sz w:val="30"/>
          <w:szCs w:val="30"/>
        </w:rPr>
        <w:t>İşte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bence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en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önemli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avantajı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diyebilirim</w:t>
      </w:r>
      <w:proofErr w:type="spellEnd"/>
      <w:r w:rsidRPr="00D157FB">
        <w:rPr>
          <w:sz w:val="30"/>
          <w:szCs w:val="30"/>
        </w:rPr>
        <w:t xml:space="preserve"> docker </w:t>
      </w:r>
      <w:proofErr w:type="spellStart"/>
      <w:r w:rsidRPr="00D157FB">
        <w:rPr>
          <w:sz w:val="30"/>
          <w:szCs w:val="30"/>
        </w:rPr>
        <w:t>için</w:t>
      </w:r>
      <w:proofErr w:type="spellEnd"/>
      <w:r w:rsidRPr="00D157FB">
        <w:rPr>
          <w:sz w:val="30"/>
          <w:szCs w:val="30"/>
        </w:rPr>
        <w:t xml:space="preserve">. </w:t>
      </w:r>
      <w:proofErr w:type="spellStart"/>
      <w:r w:rsidRPr="00D157FB">
        <w:rPr>
          <w:sz w:val="30"/>
          <w:szCs w:val="30"/>
        </w:rPr>
        <w:t>Dockerı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kullanmak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için</w:t>
      </w:r>
      <w:proofErr w:type="spellEnd"/>
      <w:r w:rsidRPr="00D157FB">
        <w:rPr>
          <w:sz w:val="30"/>
          <w:szCs w:val="30"/>
        </w:rPr>
        <w:t xml:space="preserve"> yeni </w:t>
      </w:r>
      <w:proofErr w:type="spellStart"/>
      <w:r w:rsidRPr="00D157FB">
        <w:rPr>
          <w:sz w:val="30"/>
          <w:szCs w:val="30"/>
        </w:rPr>
        <w:t>bir</w:t>
      </w:r>
      <w:proofErr w:type="spellEnd"/>
      <w:r w:rsidRPr="00D157FB">
        <w:rPr>
          <w:sz w:val="30"/>
          <w:szCs w:val="30"/>
        </w:rPr>
        <w:t xml:space="preserve"> environment </w:t>
      </w:r>
      <w:proofErr w:type="spellStart"/>
      <w:r w:rsidRPr="00D157FB">
        <w:rPr>
          <w:sz w:val="30"/>
          <w:szCs w:val="30"/>
        </w:rPr>
        <w:t>kurmaya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gerek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yoktur</w:t>
      </w:r>
      <w:proofErr w:type="spellEnd"/>
      <w:r w:rsidRPr="00D157FB">
        <w:rPr>
          <w:sz w:val="30"/>
          <w:szCs w:val="30"/>
        </w:rPr>
        <w:t xml:space="preserve">. </w:t>
      </w:r>
      <w:proofErr w:type="spellStart"/>
      <w:r w:rsidRPr="00D157FB">
        <w:rPr>
          <w:sz w:val="30"/>
          <w:szCs w:val="30"/>
        </w:rPr>
        <w:t>Farklı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sunucularda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çalışmak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isteyen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developerlar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sadece</w:t>
      </w:r>
      <w:proofErr w:type="spellEnd"/>
      <w:r w:rsidRPr="00D157FB">
        <w:rPr>
          <w:sz w:val="30"/>
          <w:szCs w:val="30"/>
        </w:rPr>
        <w:t xml:space="preserve"> docker </w:t>
      </w:r>
      <w:proofErr w:type="spellStart"/>
      <w:r w:rsidRPr="00D157FB">
        <w:rPr>
          <w:sz w:val="30"/>
          <w:szCs w:val="30"/>
        </w:rPr>
        <w:t>imageleri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indirip</w:t>
      </w:r>
      <w:proofErr w:type="spellEnd"/>
      <w:r w:rsidRPr="00D157FB">
        <w:rPr>
          <w:sz w:val="30"/>
          <w:szCs w:val="30"/>
        </w:rPr>
        <w:t xml:space="preserve"> o </w:t>
      </w:r>
      <w:proofErr w:type="spellStart"/>
      <w:r w:rsidRPr="00D157FB">
        <w:rPr>
          <w:sz w:val="30"/>
          <w:szCs w:val="30"/>
        </w:rPr>
        <w:t>sunucuda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imageleri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çalıştırmaları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yeterlidir</w:t>
      </w:r>
      <w:proofErr w:type="spellEnd"/>
      <w:r w:rsidRPr="00D157FB">
        <w:rPr>
          <w:sz w:val="30"/>
          <w:szCs w:val="30"/>
        </w:rPr>
        <w:t xml:space="preserve">. </w:t>
      </w:r>
      <w:proofErr w:type="spellStart"/>
      <w:r w:rsidRPr="00D157FB">
        <w:rPr>
          <w:sz w:val="30"/>
          <w:szCs w:val="30"/>
        </w:rPr>
        <w:t>Böylece</w:t>
      </w:r>
      <w:proofErr w:type="spellEnd"/>
      <w:r w:rsidRPr="00D157FB">
        <w:rPr>
          <w:sz w:val="30"/>
          <w:szCs w:val="30"/>
        </w:rPr>
        <w:t xml:space="preserve"> ‘</w:t>
      </w:r>
      <w:proofErr w:type="spellStart"/>
      <w:r w:rsidRPr="00D157FB">
        <w:rPr>
          <w:sz w:val="30"/>
          <w:szCs w:val="30"/>
        </w:rPr>
        <w:t>benim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makinemde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çalışıyordu</w:t>
      </w:r>
      <w:proofErr w:type="spellEnd"/>
      <w:r w:rsidRPr="00D157FB">
        <w:rPr>
          <w:sz w:val="30"/>
          <w:szCs w:val="30"/>
        </w:rPr>
        <w:t xml:space="preserve">, </w:t>
      </w:r>
      <w:proofErr w:type="spellStart"/>
      <w:r w:rsidRPr="00D157FB">
        <w:rPr>
          <w:sz w:val="30"/>
          <w:szCs w:val="30"/>
        </w:rPr>
        <w:t>sunucuda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neden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çalışmıyor</w:t>
      </w:r>
      <w:proofErr w:type="spellEnd"/>
      <w:r w:rsidRPr="00D157FB">
        <w:rPr>
          <w:sz w:val="30"/>
          <w:szCs w:val="30"/>
        </w:rPr>
        <w:t xml:space="preserve">!’ </w:t>
      </w:r>
      <w:proofErr w:type="spellStart"/>
      <w:r w:rsidRPr="00D157FB">
        <w:rPr>
          <w:sz w:val="30"/>
          <w:szCs w:val="30"/>
        </w:rPr>
        <w:t>gibi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sorunlardan</w:t>
      </w:r>
      <w:proofErr w:type="spellEnd"/>
      <w:r w:rsidRPr="00D157FB">
        <w:rPr>
          <w:sz w:val="30"/>
          <w:szCs w:val="30"/>
        </w:rPr>
        <w:t xml:space="preserve"> da </w:t>
      </w:r>
      <w:proofErr w:type="spellStart"/>
      <w:r w:rsidRPr="00D157FB">
        <w:rPr>
          <w:sz w:val="30"/>
          <w:szCs w:val="30"/>
        </w:rPr>
        <w:t>kurtulmuş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oluruz</w:t>
      </w:r>
      <w:proofErr w:type="spellEnd"/>
      <w:r w:rsidRPr="00D157FB">
        <w:rPr>
          <w:sz w:val="30"/>
          <w:szCs w:val="30"/>
        </w:rPr>
        <w:t xml:space="preserve"> :)</w:t>
      </w:r>
    </w:p>
    <w:p w14:paraId="1BC2D1D1" w14:textId="78475A31" w:rsidR="00D157FB" w:rsidRDefault="00D157FB" w:rsidP="00D157FB">
      <w:pPr>
        <w:rPr>
          <w:sz w:val="30"/>
          <w:szCs w:val="30"/>
        </w:rPr>
      </w:pPr>
      <w:r w:rsidRPr="00D157FB">
        <w:rPr>
          <w:sz w:val="30"/>
          <w:szCs w:val="30"/>
        </w:rPr>
        <w:t xml:space="preserve">Daha </w:t>
      </w:r>
      <w:proofErr w:type="spellStart"/>
      <w:r w:rsidRPr="00D157FB">
        <w:rPr>
          <w:sz w:val="30"/>
          <w:szCs w:val="30"/>
        </w:rPr>
        <w:t>Kolay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Yönetim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ve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Ölçeklendirme</w:t>
      </w:r>
      <w:proofErr w:type="spellEnd"/>
      <w:r w:rsidRPr="00D157FB">
        <w:rPr>
          <w:sz w:val="30"/>
          <w:szCs w:val="30"/>
        </w:rPr>
        <w:t xml:space="preserve">: Bir </w:t>
      </w:r>
      <w:proofErr w:type="spellStart"/>
      <w:r w:rsidRPr="00D157FB">
        <w:rPr>
          <w:sz w:val="30"/>
          <w:szCs w:val="30"/>
        </w:rPr>
        <w:t>sanal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makineye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göre</w:t>
      </w:r>
      <w:proofErr w:type="spellEnd"/>
      <w:r w:rsidRPr="00D157FB">
        <w:rPr>
          <w:sz w:val="30"/>
          <w:szCs w:val="30"/>
        </w:rPr>
        <w:t xml:space="preserve"> docker </w:t>
      </w:r>
      <w:proofErr w:type="spellStart"/>
      <w:r w:rsidRPr="00D157FB">
        <w:rPr>
          <w:sz w:val="30"/>
          <w:szCs w:val="30"/>
        </w:rPr>
        <w:t>üzerindeki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containerleri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çok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daha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kolay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bir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şekilde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çalıştırabiliriz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veya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istediğimiz</w:t>
      </w:r>
      <w:proofErr w:type="spellEnd"/>
      <w:r w:rsidRPr="00D157FB">
        <w:rPr>
          <w:sz w:val="30"/>
          <w:szCs w:val="30"/>
        </w:rPr>
        <w:t xml:space="preserve"> zaman yok </w:t>
      </w:r>
      <w:proofErr w:type="spellStart"/>
      <w:r w:rsidRPr="00D157FB">
        <w:rPr>
          <w:sz w:val="30"/>
          <w:szCs w:val="30"/>
        </w:rPr>
        <w:t>edebiliriz</w:t>
      </w:r>
      <w:proofErr w:type="spellEnd"/>
      <w:r w:rsidRPr="00D157FB">
        <w:rPr>
          <w:sz w:val="30"/>
          <w:szCs w:val="30"/>
        </w:rPr>
        <w:t xml:space="preserve">. </w:t>
      </w:r>
      <w:proofErr w:type="spellStart"/>
      <w:r w:rsidRPr="00D157FB">
        <w:rPr>
          <w:sz w:val="30"/>
          <w:szCs w:val="30"/>
        </w:rPr>
        <w:t>Containerleri</w:t>
      </w:r>
      <w:proofErr w:type="spellEnd"/>
      <w:r w:rsidRPr="00D157FB">
        <w:rPr>
          <w:sz w:val="30"/>
          <w:szCs w:val="30"/>
        </w:rPr>
        <w:t xml:space="preserve"> manage </w:t>
      </w:r>
      <w:proofErr w:type="spellStart"/>
      <w:r w:rsidRPr="00D157FB">
        <w:rPr>
          <w:sz w:val="30"/>
          <w:szCs w:val="30"/>
        </w:rPr>
        <w:t>etmek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için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farklı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toollar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mevcut</w:t>
      </w:r>
      <w:proofErr w:type="spellEnd"/>
      <w:r w:rsidRPr="00D157FB">
        <w:rPr>
          <w:sz w:val="30"/>
          <w:szCs w:val="30"/>
        </w:rPr>
        <w:t xml:space="preserve">. En </w:t>
      </w:r>
      <w:proofErr w:type="spellStart"/>
      <w:r w:rsidRPr="00D157FB">
        <w:rPr>
          <w:sz w:val="30"/>
          <w:szCs w:val="30"/>
        </w:rPr>
        <w:t>çok</w:t>
      </w:r>
      <w:proofErr w:type="spellEnd"/>
      <w:r w:rsidRPr="00D157FB">
        <w:rPr>
          <w:sz w:val="30"/>
          <w:szCs w:val="30"/>
        </w:rPr>
        <w:t xml:space="preserve"> ta Orchestrator </w:t>
      </w:r>
      <w:proofErr w:type="spellStart"/>
      <w:r w:rsidRPr="00D157FB">
        <w:rPr>
          <w:sz w:val="30"/>
          <w:szCs w:val="30"/>
        </w:rPr>
        <w:t>diye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nitelendirdiğimiz</w:t>
      </w:r>
      <w:proofErr w:type="spellEnd"/>
      <w:r w:rsidRPr="00D157FB">
        <w:rPr>
          <w:sz w:val="30"/>
          <w:szCs w:val="30"/>
        </w:rPr>
        <w:t xml:space="preserve"> Kubernetes </w:t>
      </w:r>
      <w:proofErr w:type="spellStart"/>
      <w:r w:rsidRPr="00D157FB">
        <w:rPr>
          <w:sz w:val="30"/>
          <w:szCs w:val="30"/>
        </w:rPr>
        <w:t>teknolojisi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daha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popüler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olarak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kullanılıyor</w:t>
      </w:r>
      <w:proofErr w:type="spellEnd"/>
      <w:r w:rsidRPr="00D157FB">
        <w:rPr>
          <w:sz w:val="30"/>
          <w:szCs w:val="30"/>
        </w:rPr>
        <w:t xml:space="preserve">. Kubernetes, </w:t>
      </w:r>
      <w:proofErr w:type="spellStart"/>
      <w:r w:rsidRPr="00D157FB">
        <w:rPr>
          <w:sz w:val="30"/>
          <w:szCs w:val="30"/>
        </w:rPr>
        <w:t>kısaca</w:t>
      </w:r>
      <w:proofErr w:type="spellEnd"/>
      <w:r w:rsidRPr="00D157FB">
        <w:rPr>
          <w:sz w:val="30"/>
          <w:szCs w:val="30"/>
        </w:rPr>
        <w:t xml:space="preserve"> container </w:t>
      </w:r>
      <w:proofErr w:type="spellStart"/>
      <w:r w:rsidRPr="00D157FB">
        <w:rPr>
          <w:sz w:val="30"/>
          <w:szCs w:val="30"/>
        </w:rPr>
        <w:t>kullanan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uygulamaların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dağıtımını</w:t>
      </w:r>
      <w:proofErr w:type="spellEnd"/>
      <w:r w:rsidRPr="00D157FB">
        <w:rPr>
          <w:sz w:val="30"/>
          <w:szCs w:val="30"/>
        </w:rPr>
        <w:t xml:space="preserve">, </w:t>
      </w:r>
      <w:proofErr w:type="spellStart"/>
      <w:r w:rsidRPr="00D157FB">
        <w:rPr>
          <w:sz w:val="30"/>
          <w:szCs w:val="30"/>
        </w:rPr>
        <w:t>ölçeklendirmesini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ve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yönetilmesini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otomatik</w:t>
      </w:r>
      <w:proofErr w:type="spellEnd"/>
      <w:r w:rsidRPr="00D157FB">
        <w:rPr>
          <w:sz w:val="30"/>
          <w:szCs w:val="30"/>
        </w:rPr>
        <w:t xml:space="preserve"> hale </w:t>
      </w:r>
      <w:proofErr w:type="spellStart"/>
      <w:r w:rsidRPr="00D157FB">
        <w:rPr>
          <w:sz w:val="30"/>
          <w:szCs w:val="30"/>
        </w:rPr>
        <w:t>getiren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açık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kaynak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kodlu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bir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sistem</w:t>
      </w:r>
      <w:proofErr w:type="spellEnd"/>
      <w:r w:rsidRPr="00D157FB">
        <w:rPr>
          <w:sz w:val="30"/>
          <w:szCs w:val="30"/>
        </w:rPr>
        <w:t xml:space="preserve">. Kubernetes </w:t>
      </w:r>
      <w:proofErr w:type="spellStart"/>
      <w:r w:rsidRPr="00D157FB">
        <w:rPr>
          <w:sz w:val="30"/>
          <w:szCs w:val="30"/>
        </w:rPr>
        <w:t>mimarisini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ve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çalışma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sistemini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detaylı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olarak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öğrenmek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isterseniz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sizin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için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çok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faydalı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olacağını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düşündüğüm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bir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linki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bırakıyorum</w:t>
      </w:r>
      <w:proofErr w:type="spellEnd"/>
      <w:r w:rsidRPr="00D157FB">
        <w:rPr>
          <w:sz w:val="30"/>
          <w:szCs w:val="30"/>
        </w:rPr>
        <w:t>: https://www.mshowto.org/kubernetes-nedir.html</w:t>
      </w:r>
    </w:p>
    <w:p w14:paraId="45CADEA4" w14:textId="745B93F0" w:rsidR="00D157FB" w:rsidRPr="00D157FB" w:rsidRDefault="00D157FB" w:rsidP="00D157FB">
      <w:pPr>
        <w:rPr>
          <w:sz w:val="30"/>
          <w:szCs w:val="30"/>
        </w:rPr>
      </w:pPr>
      <w:r w:rsidRPr="00D157FB">
        <w:rPr>
          <w:sz w:val="30"/>
          <w:szCs w:val="30"/>
        </w:rPr>
        <w:t xml:space="preserve">Daha İyi Kaynak </w:t>
      </w:r>
      <w:proofErr w:type="spellStart"/>
      <w:r w:rsidRPr="00D157FB">
        <w:rPr>
          <w:sz w:val="30"/>
          <w:szCs w:val="30"/>
        </w:rPr>
        <w:t>Kullanımı</w:t>
      </w:r>
      <w:proofErr w:type="spellEnd"/>
      <w:r w:rsidRPr="00D157FB">
        <w:rPr>
          <w:sz w:val="30"/>
          <w:szCs w:val="30"/>
        </w:rPr>
        <w:t xml:space="preserve"> Sanal </w:t>
      </w:r>
      <w:proofErr w:type="spellStart"/>
      <w:r w:rsidRPr="00D157FB">
        <w:rPr>
          <w:sz w:val="30"/>
          <w:szCs w:val="30"/>
        </w:rPr>
        <w:t>makinelere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göre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tek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bir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sunucu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üzerindeki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kaynak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tüketimi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dockerda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çok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daha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verimlidir</w:t>
      </w:r>
      <w:proofErr w:type="spellEnd"/>
      <w:r w:rsidRPr="00D157FB">
        <w:rPr>
          <w:sz w:val="30"/>
          <w:szCs w:val="30"/>
        </w:rPr>
        <w:t xml:space="preserve">. Daha </w:t>
      </w:r>
      <w:proofErr w:type="spellStart"/>
      <w:r w:rsidRPr="00D157FB">
        <w:rPr>
          <w:sz w:val="30"/>
          <w:szCs w:val="30"/>
        </w:rPr>
        <w:t>az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kaynak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tüketimi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ile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daha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fazla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containeri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proofErr w:type="gramStart"/>
      <w:r w:rsidRPr="00D157FB">
        <w:rPr>
          <w:sz w:val="30"/>
          <w:szCs w:val="30"/>
        </w:rPr>
        <w:t>çalıştırabiliriz.Deployment</w:t>
      </w:r>
      <w:proofErr w:type="spellEnd"/>
      <w:proofErr w:type="gram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Verimliliği</w:t>
      </w:r>
      <w:proofErr w:type="spellEnd"/>
      <w:r w:rsidRPr="00D157FB">
        <w:rPr>
          <w:sz w:val="30"/>
          <w:szCs w:val="30"/>
        </w:rPr>
        <w:t xml:space="preserve">: </w:t>
      </w:r>
      <w:proofErr w:type="spellStart"/>
      <w:r w:rsidRPr="00D157FB">
        <w:rPr>
          <w:sz w:val="30"/>
          <w:szCs w:val="30"/>
        </w:rPr>
        <w:t>Dockerın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en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güzel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yanlarında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birisi</w:t>
      </w:r>
      <w:proofErr w:type="spellEnd"/>
      <w:r w:rsidRPr="00D157FB">
        <w:rPr>
          <w:sz w:val="30"/>
          <w:szCs w:val="30"/>
        </w:rPr>
        <w:t xml:space="preserve"> de </w:t>
      </w:r>
      <w:proofErr w:type="spellStart"/>
      <w:r w:rsidRPr="00D157FB">
        <w:rPr>
          <w:sz w:val="30"/>
          <w:szCs w:val="30"/>
        </w:rPr>
        <w:t>şu</w:t>
      </w:r>
      <w:proofErr w:type="spellEnd"/>
      <w:r w:rsidRPr="00D157FB">
        <w:rPr>
          <w:sz w:val="30"/>
          <w:szCs w:val="30"/>
        </w:rPr>
        <w:t xml:space="preserve">: </w:t>
      </w:r>
      <w:proofErr w:type="spellStart"/>
      <w:r w:rsidRPr="00D157FB">
        <w:rPr>
          <w:sz w:val="30"/>
          <w:szCs w:val="30"/>
        </w:rPr>
        <w:t>Siz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localinizde</w:t>
      </w:r>
      <w:proofErr w:type="spellEnd"/>
      <w:r w:rsidRPr="00D157FB">
        <w:rPr>
          <w:sz w:val="30"/>
          <w:szCs w:val="30"/>
        </w:rPr>
        <w:t xml:space="preserve"> test </w:t>
      </w:r>
      <w:proofErr w:type="spellStart"/>
      <w:r w:rsidRPr="00D157FB">
        <w:rPr>
          <w:sz w:val="30"/>
          <w:szCs w:val="30"/>
        </w:rPr>
        <w:t>ettiniz</w:t>
      </w:r>
      <w:proofErr w:type="spellEnd"/>
      <w:r w:rsidRPr="00D157FB">
        <w:rPr>
          <w:sz w:val="30"/>
          <w:szCs w:val="30"/>
        </w:rPr>
        <w:t xml:space="preserve">, </w:t>
      </w:r>
      <w:proofErr w:type="spellStart"/>
      <w:r w:rsidRPr="00D157FB">
        <w:rPr>
          <w:sz w:val="30"/>
          <w:szCs w:val="30"/>
        </w:rPr>
        <w:t>uygulamanızı</w:t>
      </w:r>
      <w:proofErr w:type="spellEnd"/>
      <w:r w:rsidRPr="00D157FB">
        <w:rPr>
          <w:sz w:val="30"/>
          <w:szCs w:val="30"/>
        </w:rPr>
        <w:t xml:space="preserve"> </w:t>
      </w:r>
      <w:r w:rsidRPr="00D157FB">
        <w:rPr>
          <w:sz w:val="30"/>
          <w:szCs w:val="30"/>
        </w:rPr>
        <w:lastRenderedPageBreak/>
        <w:t xml:space="preserve">Test </w:t>
      </w:r>
      <w:proofErr w:type="spellStart"/>
      <w:r w:rsidRPr="00D157FB">
        <w:rPr>
          <w:sz w:val="30"/>
          <w:szCs w:val="30"/>
        </w:rPr>
        <w:t>veya</w:t>
      </w:r>
      <w:proofErr w:type="spellEnd"/>
      <w:r w:rsidRPr="00D157FB">
        <w:rPr>
          <w:sz w:val="30"/>
          <w:szCs w:val="30"/>
        </w:rPr>
        <w:t xml:space="preserve"> Live </w:t>
      </w:r>
      <w:proofErr w:type="spellStart"/>
      <w:r w:rsidRPr="00D157FB">
        <w:rPr>
          <w:sz w:val="30"/>
          <w:szCs w:val="30"/>
        </w:rPr>
        <w:t>ortamınıza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attınız</w:t>
      </w:r>
      <w:proofErr w:type="spellEnd"/>
      <w:r w:rsidRPr="00D157FB">
        <w:rPr>
          <w:sz w:val="30"/>
          <w:szCs w:val="30"/>
        </w:rPr>
        <w:t>. (</w:t>
      </w:r>
      <w:proofErr w:type="spellStart"/>
      <w:r w:rsidRPr="00D157FB">
        <w:rPr>
          <w:sz w:val="30"/>
          <w:szCs w:val="30"/>
        </w:rPr>
        <w:t>veya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daha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çeşitli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ortamlar</w:t>
      </w:r>
      <w:proofErr w:type="spellEnd"/>
      <w:r w:rsidRPr="00D157FB">
        <w:rPr>
          <w:sz w:val="30"/>
          <w:szCs w:val="30"/>
        </w:rPr>
        <w:t xml:space="preserve"> (dev, staging, pre-prod </w:t>
      </w:r>
      <w:proofErr w:type="gramStart"/>
      <w:r w:rsidRPr="00D157FB">
        <w:rPr>
          <w:sz w:val="30"/>
          <w:szCs w:val="30"/>
        </w:rPr>
        <w:t>vs..</w:t>
      </w:r>
      <w:proofErr w:type="gramEnd"/>
      <w:r w:rsidRPr="00D157FB">
        <w:rPr>
          <w:sz w:val="30"/>
          <w:szCs w:val="30"/>
        </w:rPr>
        <w:t xml:space="preserve">) </w:t>
      </w:r>
      <w:proofErr w:type="spellStart"/>
      <w:r w:rsidRPr="00D157FB">
        <w:rPr>
          <w:sz w:val="30"/>
          <w:szCs w:val="30"/>
        </w:rPr>
        <w:t>Localde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çalıştırdığınız</w:t>
      </w:r>
      <w:proofErr w:type="spellEnd"/>
      <w:r w:rsidRPr="00D157FB">
        <w:rPr>
          <w:sz w:val="30"/>
          <w:szCs w:val="30"/>
        </w:rPr>
        <w:t xml:space="preserve"> her </w:t>
      </w:r>
      <w:proofErr w:type="spellStart"/>
      <w:r w:rsidRPr="00D157FB">
        <w:rPr>
          <w:sz w:val="30"/>
          <w:szCs w:val="30"/>
        </w:rPr>
        <w:t>şey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burada</w:t>
      </w:r>
      <w:proofErr w:type="spellEnd"/>
      <w:r w:rsidRPr="00D157FB">
        <w:rPr>
          <w:sz w:val="30"/>
          <w:szCs w:val="30"/>
        </w:rPr>
        <w:t xml:space="preserve"> da </w:t>
      </w:r>
      <w:proofErr w:type="spellStart"/>
      <w:r w:rsidRPr="00D157FB">
        <w:rPr>
          <w:sz w:val="30"/>
          <w:szCs w:val="30"/>
        </w:rPr>
        <w:t>aynı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şekilde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çalışacak</w:t>
      </w:r>
      <w:proofErr w:type="spellEnd"/>
      <w:r w:rsidRPr="00D157FB">
        <w:rPr>
          <w:sz w:val="30"/>
          <w:szCs w:val="30"/>
        </w:rPr>
        <w:t xml:space="preserve">. Container </w:t>
      </w:r>
      <w:proofErr w:type="spellStart"/>
      <w:r w:rsidRPr="00D157FB">
        <w:rPr>
          <w:sz w:val="30"/>
          <w:szCs w:val="30"/>
        </w:rPr>
        <w:t>ve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Imagelerin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tutulduğu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dockerfile’ları</w:t>
      </w:r>
      <w:proofErr w:type="spellEnd"/>
      <w:r w:rsidRPr="00D157FB">
        <w:rPr>
          <w:sz w:val="30"/>
          <w:szCs w:val="30"/>
        </w:rPr>
        <w:t xml:space="preserve"> da Git </w:t>
      </w:r>
      <w:proofErr w:type="spellStart"/>
      <w:r w:rsidRPr="00D157FB">
        <w:rPr>
          <w:sz w:val="30"/>
          <w:szCs w:val="30"/>
        </w:rPr>
        <w:t>üzerinde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tutmanız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işinizi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daha</w:t>
      </w:r>
      <w:proofErr w:type="spellEnd"/>
      <w:r w:rsidRPr="00D157FB">
        <w:rPr>
          <w:sz w:val="30"/>
          <w:szCs w:val="30"/>
        </w:rPr>
        <w:t xml:space="preserve"> da </w:t>
      </w:r>
      <w:proofErr w:type="spellStart"/>
      <w:r w:rsidRPr="00D157FB">
        <w:rPr>
          <w:sz w:val="30"/>
          <w:szCs w:val="30"/>
        </w:rPr>
        <w:t>kolaylaştıracağından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eminim</w:t>
      </w:r>
      <w:proofErr w:type="spellEnd"/>
      <w:r w:rsidRPr="00D157FB">
        <w:rPr>
          <w:sz w:val="30"/>
          <w:szCs w:val="30"/>
        </w:rPr>
        <w:t>.</w:t>
      </w:r>
    </w:p>
    <w:p w14:paraId="12CC1DE9" w14:textId="77777777" w:rsidR="00D157FB" w:rsidRPr="00D157FB" w:rsidRDefault="00D157FB" w:rsidP="00D157FB">
      <w:pPr>
        <w:rPr>
          <w:sz w:val="30"/>
          <w:szCs w:val="30"/>
        </w:rPr>
      </w:pPr>
      <w:proofErr w:type="spellStart"/>
      <w:r w:rsidRPr="00D157FB">
        <w:rPr>
          <w:sz w:val="30"/>
          <w:szCs w:val="30"/>
        </w:rPr>
        <w:t>Farklı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İşletim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Sistemlerine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Destek</w:t>
      </w:r>
      <w:proofErr w:type="spellEnd"/>
      <w:r w:rsidRPr="00D157FB">
        <w:rPr>
          <w:sz w:val="30"/>
          <w:szCs w:val="30"/>
        </w:rPr>
        <w:t xml:space="preserve"> Vermesi Docker Windows, Linux, </w:t>
      </w:r>
      <w:proofErr w:type="spellStart"/>
      <w:r w:rsidRPr="00D157FB">
        <w:rPr>
          <w:sz w:val="30"/>
          <w:szCs w:val="30"/>
        </w:rPr>
        <w:t>MacOs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gibi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farklı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işletim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sistemlerine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destek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verir</w:t>
      </w:r>
      <w:proofErr w:type="spellEnd"/>
      <w:r w:rsidRPr="00D157FB">
        <w:rPr>
          <w:sz w:val="30"/>
          <w:szCs w:val="30"/>
        </w:rPr>
        <w:t>.</w:t>
      </w:r>
    </w:p>
    <w:p w14:paraId="625FA375" w14:textId="645BFB51" w:rsidR="00D157FB" w:rsidRDefault="00D157FB" w:rsidP="00D157FB">
      <w:proofErr w:type="spellStart"/>
      <w:r w:rsidRPr="00D157FB">
        <w:rPr>
          <w:sz w:val="30"/>
          <w:szCs w:val="30"/>
        </w:rPr>
        <w:t>Popüler</w:t>
      </w:r>
      <w:proofErr w:type="spellEnd"/>
      <w:r w:rsidRPr="00D157FB">
        <w:rPr>
          <w:sz w:val="30"/>
          <w:szCs w:val="30"/>
        </w:rPr>
        <w:t xml:space="preserve"> Cloud </w:t>
      </w:r>
      <w:proofErr w:type="spellStart"/>
      <w:r w:rsidRPr="00D157FB">
        <w:rPr>
          <w:sz w:val="30"/>
          <w:szCs w:val="30"/>
        </w:rPr>
        <w:t>Servislerle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Entegre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Edilebilir</w:t>
      </w:r>
      <w:proofErr w:type="spellEnd"/>
      <w:r w:rsidRPr="00D157FB">
        <w:rPr>
          <w:sz w:val="30"/>
          <w:szCs w:val="30"/>
        </w:rPr>
        <w:t xml:space="preserve">. </w:t>
      </w:r>
      <w:proofErr w:type="gramStart"/>
      <w:r w:rsidRPr="00D157FB">
        <w:rPr>
          <w:sz w:val="30"/>
          <w:szCs w:val="30"/>
        </w:rPr>
        <w:t>Docker ,</w:t>
      </w:r>
      <w:proofErr w:type="gramEnd"/>
      <w:r w:rsidRPr="00D157FB">
        <w:rPr>
          <w:sz w:val="30"/>
          <w:szCs w:val="30"/>
        </w:rPr>
        <w:t xml:space="preserve"> AWS, Microsoft Azure, Ansible, Kubernetes, Istio </w:t>
      </w:r>
      <w:proofErr w:type="spellStart"/>
      <w:r w:rsidRPr="00D157FB">
        <w:rPr>
          <w:sz w:val="30"/>
          <w:szCs w:val="30"/>
        </w:rPr>
        <w:t>ve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daha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fazla</w:t>
      </w:r>
      <w:proofErr w:type="spellEnd"/>
      <w:r w:rsidRPr="00D157FB">
        <w:rPr>
          <w:sz w:val="30"/>
          <w:szCs w:val="30"/>
        </w:rPr>
        <w:t xml:space="preserve"> tool </w:t>
      </w:r>
      <w:proofErr w:type="spellStart"/>
      <w:r w:rsidRPr="00D157FB">
        <w:rPr>
          <w:sz w:val="30"/>
          <w:szCs w:val="30"/>
        </w:rPr>
        <w:t>ve</w:t>
      </w:r>
      <w:proofErr w:type="spellEnd"/>
      <w:r w:rsidRPr="00D157FB">
        <w:rPr>
          <w:sz w:val="30"/>
          <w:szCs w:val="30"/>
        </w:rPr>
        <w:t xml:space="preserve"> cloud </w:t>
      </w:r>
      <w:proofErr w:type="spellStart"/>
      <w:r w:rsidRPr="00D157FB">
        <w:rPr>
          <w:sz w:val="30"/>
          <w:szCs w:val="30"/>
        </w:rPr>
        <w:t>hizmetlerle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entegre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şekilde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çalışabilir</w:t>
      </w:r>
      <w:proofErr w:type="spellEnd"/>
      <w:r>
        <w:t>.</w:t>
      </w:r>
    </w:p>
    <w:p w14:paraId="781DFF6B" w14:textId="77777777" w:rsidR="00D157FB" w:rsidRDefault="00D157FB" w:rsidP="00D157FB">
      <w:pPr>
        <w:rPr>
          <w:noProof/>
        </w:rPr>
      </w:pPr>
    </w:p>
    <w:p w14:paraId="25016E07" w14:textId="4C68F7B4" w:rsidR="00D157FB" w:rsidRDefault="00D157FB" w:rsidP="00D157FB">
      <w:pPr>
        <w:rPr>
          <w:color w:val="4F81BD" w:themeColor="accent1"/>
          <w:sz w:val="40"/>
          <w:szCs w:val="40"/>
        </w:rPr>
      </w:pPr>
      <w:r w:rsidRPr="00D157FB">
        <w:rPr>
          <w:noProof/>
          <w:sz w:val="40"/>
          <w:szCs w:val="40"/>
        </w:rPr>
        <w:drawing>
          <wp:anchor distT="0" distB="0" distL="114300" distR="114300" simplePos="0" relativeHeight="251659776" behindDoc="0" locked="0" layoutInCell="1" allowOverlap="1" wp14:anchorId="79305D03" wp14:editId="389A9B1E">
            <wp:simplePos x="0" y="0"/>
            <wp:positionH relativeFrom="column">
              <wp:posOffset>4932</wp:posOffset>
            </wp:positionH>
            <wp:positionV relativeFrom="paragraph">
              <wp:posOffset>796852</wp:posOffset>
            </wp:positionV>
            <wp:extent cx="5486400" cy="2327275"/>
            <wp:effectExtent l="0" t="0" r="0" b="0"/>
            <wp:wrapSquare wrapText="bothSides"/>
            <wp:docPr id="184639381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57FB">
        <w:rPr>
          <w:color w:val="4F81BD" w:themeColor="accent1"/>
          <w:sz w:val="40"/>
          <w:szCs w:val="40"/>
        </w:rPr>
        <w:t xml:space="preserve">Docker </w:t>
      </w:r>
      <w:proofErr w:type="spellStart"/>
      <w:r w:rsidRPr="00D157FB">
        <w:rPr>
          <w:color w:val="4F81BD" w:themeColor="accent1"/>
          <w:sz w:val="40"/>
          <w:szCs w:val="40"/>
        </w:rPr>
        <w:t>ve</w:t>
      </w:r>
      <w:proofErr w:type="spellEnd"/>
      <w:r w:rsidRPr="00D157FB">
        <w:rPr>
          <w:color w:val="4F81BD" w:themeColor="accent1"/>
          <w:sz w:val="40"/>
          <w:szCs w:val="40"/>
        </w:rPr>
        <w:t xml:space="preserve"> Sanal </w:t>
      </w:r>
      <w:proofErr w:type="spellStart"/>
      <w:r>
        <w:rPr>
          <w:color w:val="4F81BD" w:themeColor="accent1"/>
          <w:sz w:val="40"/>
          <w:szCs w:val="40"/>
        </w:rPr>
        <w:t>M</w:t>
      </w:r>
      <w:r w:rsidRPr="00D157FB">
        <w:rPr>
          <w:color w:val="4F81BD" w:themeColor="accent1"/>
          <w:sz w:val="40"/>
          <w:szCs w:val="40"/>
        </w:rPr>
        <w:t>akine</w:t>
      </w:r>
      <w:proofErr w:type="spellEnd"/>
      <w:r w:rsidRPr="00D157FB">
        <w:rPr>
          <w:color w:val="4F81BD" w:themeColor="accent1"/>
          <w:sz w:val="40"/>
          <w:szCs w:val="40"/>
        </w:rPr>
        <w:t xml:space="preserve"> </w:t>
      </w:r>
      <w:proofErr w:type="spellStart"/>
      <w:r w:rsidRPr="00D157FB">
        <w:rPr>
          <w:color w:val="4F81BD" w:themeColor="accent1"/>
          <w:sz w:val="40"/>
          <w:szCs w:val="40"/>
        </w:rPr>
        <w:t>Arasındaki</w:t>
      </w:r>
      <w:proofErr w:type="spellEnd"/>
      <w:r w:rsidRPr="00D157FB">
        <w:rPr>
          <w:color w:val="4F81BD" w:themeColor="accent1"/>
          <w:sz w:val="40"/>
          <w:szCs w:val="40"/>
        </w:rPr>
        <w:t xml:space="preserve"> </w:t>
      </w:r>
      <w:proofErr w:type="spellStart"/>
      <w:r w:rsidRPr="00D157FB">
        <w:rPr>
          <w:color w:val="4F81BD" w:themeColor="accent1"/>
          <w:sz w:val="40"/>
          <w:szCs w:val="40"/>
        </w:rPr>
        <w:t>Farklar</w:t>
      </w:r>
      <w:proofErr w:type="spellEnd"/>
      <w:r w:rsidRPr="00D157FB">
        <w:rPr>
          <w:color w:val="4F81BD" w:themeColor="accent1"/>
          <w:sz w:val="40"/>
          <w:szCs w:val="40"/>
        </w:rPr>
        <w:t xml:space="preserve"> Nedir?</w:t>
      </w:r>
    </w:p>
    <w:p w14:paraId="28DAB124" w14:textId="77777777" w:rsidR="00D157FB" w:rsidRDefault="00D157FB" w:rsidP="00D157FB">
      <w:pPr>
        <w:rPr>
          <w:color w:val="4F81BD" w:themeColor="accent1"/>
          <w:sz w:val="40"/>
          <w:szCs w:val="40"/>
        </w:rPr>
      </w:pPr>
    </w:p>
    <w:p w14:paraId="27B886D5" w14:textId="229AB3F6" w:rsidR="00D157FB" w:rsidRDefault="00D157FB" w:rsidP="00D157FB">
      <w:pPr>
        <w:rPr>
          <w:sz w:val="30"/>
          <w:szCs w:val="30"/>
        </w:rPr>
      </w:pPr>
      <w:r w:rsidRPr="00D157FB">
        <w:rPr>
          <w:sz w:val="30"/>
          <w:szCs w:val="30"/>
        </w:rPr>
        <w:t xml:space="preserve">Docker open source </w:t>
      </w:r>
      <w:proofErr w:type="spellStart"/>
      <w:r w:rsidRPr="00D157FB">
        <w:rPr>
          <w:sz w:val="30"/>
          <w:szCs w:val="30"/>
        </w:rPr>
        <w:t>bir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sanallaştırma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teknolojisidir</w:t>
      </w:r>
      <w:proofErr w:type="spellEnd"/>
      <w:r w:rsidRPr="00D157FB">
        <w:rPr>
          <w:sz w:val="30"/>
          <w:szCs w:val="30"/>
        </w:rPr>
        <w:t xml:space="preserve">. Ama </w:t>
      </w:r>
      <w:proofErr w:type="spellStart"/>
      <w:r w:rsidRPr="00D157FB">
        <w:rPr>
          <w:sz w:val="30"/>
          <w:szCs w:val="30"/>
        </w:rPr>
        <w:t>bildiğimiz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klasik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sanal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makinelerden</w:t>
      </w:r>
      <w:proofErr w:type="spellEnd"/>
      <w:r w:rsidRPr="00D157FB">
        <w:rPr>
          <w:sz w:val="30"/>
          <w:szCs w:val="30"/>
        </w:rPr>
        <w:t xml:space="preserve"> (Hypervisor, VMware) </w:t>
      </w:r>
      <w:proofErr w:type="spellStart"/>
      <w:r w:rsidRPr="00D157FB">
        <w:rPr>
          <w:sz w:val="30"/>
          <w:szCs w:val="30"/>
        </w:rPr>
        <w:t>biraz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farklı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olarak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sanallaştırma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yapar</w:t>
      </w:r>
      <w:proofErr w:type="spellEnd"/>
      <w:r w:rsidRPr="00D157FB">
        <w:rPr>
          <w:sz w:val="30"/>
          <w:szCs w:val="30"/>
        </w:rPr>
        <w:t xml:space="preserve">. Bunun </w:t>
      </w:r>
      <w:proofErr w:type="spellStart"/>
      <w:r w:rsidRPr="00D157FB">
        <w:rPr>
          <w:sz w:val="30"/>
          <w:szCs w:val="30"/>
        </w:rPr>
        <w:t>nedeni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ise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sanal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makinelerde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bulunan</w:t>
      </w:r>
      <w:proofErr w:type="spellEnd"/>
      <w:r w:rsidRPr="00D157FB">
        <w:rPr>
          <w:sz w:val="30"/>
          <w:szCs w:val="30"/>
        </w:rPr>
        <w:t xml:space="preserve"> hypervisor </w:t>
      </w:r>
      <w:proofErr w:type="spellStart"/>
      <w:r w:rsidRPr="00D157FB">
        <w:rPr>
          <w:sz w:val="30"/>
          <w:szCs w:val="30"/>
        </w:rPr>
        <w:t>katmanının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bulunmaması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ve</w:t>
      </w:r>
      <w:proofErr w:type="spellEnd"/>
      <w:r w:rsidRPr="00D157FB">
        <w:rPr>
          <w:sz w:val="30"/>
          <w:szCs w:val="30"/>
        </w:rPr>
        <w:t xml:space="preserve"> container </w:t>
      </w:r>
      <w:proofErr w:type="spellStart"/>
      <w:r w:rsidRPr="00D157FB">
        <w:rPr>
          <w:sz w:val="30"/>
          <w:szCs w:val="30"/>
        </w:rPr>
        <w:t>dediğimiz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birbirinden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tamamen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bağımsız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ve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izole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processlerden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oluşmasıdır</w:t>
      </w:r>
      <w:proofErr w:type="spellEnd"/>
      <w:r w:rsidRPr="00D157FB">
        <w:rPr>
          <w:sz w:val="30"/>
          <w:szCs w:val="30"/>
        </w:rPr>
        <w:t xml:space="preserve">. Docker </w:t>
      </w:r>
      <w:proofErr w:type="spellStart"/>
      <w:r w:rsidRPr="00D157FB">
        <w:rPr>
          <w:sz w:val="30"/>
          <w:szCs w:val="30"/>
        </w:rPr>
        <w:t>üzerinde</w:t>
      </w:r>
      <w:proofErr w:type="spellEnd"/>
      <w:r w:rsidRPr="00D157FB">
        <w:rPr>
          <w:sz w:val="30"/>
          <w:szCs w:val="30"/>
        </w:rPr>
        <w:t xml:space="preserve"> host </w:t>
      </w:r>
      <w:proofErr w:type="spellStart"/>
      <w:r w:rsidRPr="00D157FB">
        <w:rPr>
          <w:sz w:val="30"/>
          <w:szCs w:val="30"/>
        </w:rPr>
        <w:t>edildiği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tek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bir</w:t>
      </w:r>
      <w:proofErr w:type="spellEnd"/>
      <w:r w:rsidRPr="00D157FB">
        <w:rPr>
          <w:sz w:val="30"/>
          <w:szCs w:val="30"/>
        </w:rPr>
        <w:t xml:space="preserve"> </w:t>
      </w:r>
      <w:proofErr w:type="gramStart"/>
      <w:r w:rsidRPr="00D157FB">
        <w:rPr>
          <w:sz w:val="30"/>
          <w:szCs w:val="30"/>
        </w:rPr>
        <w:t>OS(</w:t>
      </w:r>
      <w:proofErr w:type="spellStart"/>
      <w:proofErr w:type="gramEnd"/>
      <w:r w:rsidRPr="00D157FB">
        <w:rPr>
          <w:sz w:val="30"/>
          <w:szCs w:val="30"/>
        </w:rPr>
        <w:t>İşletim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sistemi</w:t>
      </w:r>
      <w:proofErr w:type="spellEnd"/>
      <w:r w:rsidRPr="00D157FB">
        <w:rPr>
          <w:sz w:val="30"/>
          <w:szCs w:val="30"/>
        </w:rPr>
        <w:t xml:space="preserve">) </w:t>
      </w:r>
      <w:proofErr w:type="spellStart"/>
      <w:r w:rsidRPr="00D157FB">
        <w:rPr>
          <w:sz w:val="30"/>
          <w:szCs w:val="30"/>
        </w:rPr>
        <w:t>üzerinde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yüzlerce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ve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binlerce</w:t>
      </w:r>
      <w:proofErr w:type="spellEnd"/>
      <w:r w:rsidRPr="00D157FB">
        <w:rPr>
          <w:sz w:val="30"/>
          <w:szCs w:val="30"/>
        </w:rPr>
        <w:t xml:space="preserve"> docker </w:t>
      </w:r>
      <w:proofErr w:type="spellStart"/>
      <w:r w:rsidRPr="00D157FB">
        <w:rPr>
          <w:sz w:val="30"/>
          <w:szCs w:val="30"/>
        </w:rPr>
        <w:t>conteiner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çalışabilir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ve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bu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conteinerlar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lastRenderedPageBreak/>
        <w:t>sistem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dosyalarını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paylaşımlı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olarak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kullandıkları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için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kaynak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tüketimleri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oldukça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düşük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olduğu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için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maliyetleri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düşüktür</w:t>
      </w:r>
      <w:proofErr w:type="spellEnd"/>
      <w:r w:rsidRPr="00D157FB">
        <w:rPr>
          <w:sz w:val="30"/>
          <w:szCs w:val="30"/>
        </w:rPr>
        <w:t>.</w:t>
      </w:r>
    </w:p>
    <w:p w14:paraId="565F5708" w14:textId="1BA1F1DC" w:rsidR="00D157FB" w:rsidRDefault="00D157FB" w:rsidP="00D157FB">
      <w:pPr>
        <w:rPr>
          <w:sz w:val="30"/>
          <w:szCs w:val="30"/>
        </w:rPr>
      </w:pPr>
      <w:r w:rsidRPr="00D157FB">
        <w:rPr>
          <w:sz w:val="30"/>
          <w:szCs w:val="30"/>
        </w:rPr>
        <w:t xml:space="preserve">Sanal </w:t>
      </w:r>
      <w:proofErr w:type="spellStart"/>
      <w:r w:rsidRPr="00D157FB">
        <w:rPr>
          <w:sz w:val="30"/>
          <w:szCs w:val="30"/>
        </w:rPr>
        <w:t>makine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sistemlerinde</w:t>
      </w:r>
      <w:proofErr w:type="spellEnd"/>
      <w:r w:rsidRPr="00D157FB">
        <w:rPr>
          <w:sz w:val="30"/>
          <w:szCs w:val="30"/>
        </w:rPr>
        <w:t xml:space="preserve">, her </w:t>
      </w:r>
      <w:proofErr w:type="spellStart"/>
      <w:r w:rsidRPr="00D157FB">
        <w:rPr>
          <w:sz w:val="30"/>
          <w:szCs w:val="30"/>
        </w:rPr>
        <w:t>bir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sanal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makine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kendi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işletim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sistemini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kullanılır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ve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kendi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kütüphaneleri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vardır</w:t>
      </w:r>
      <w:proofErr w:type="spellEnd"/>
      <w:r w:rsidRPr="00D157FB">
        <w:rPr>
          <w:sz w:val="30"/>
          <w:szCs w:val="30"/>
        </w:rPr>
        <w:t xml:space="preserve">. </w:t>
      </w:r>
      <w:proofErr w:type="spellStart"/>
      <w:r w:rsidRPr="00D157FB">
        <w:rPr>
          <w:sz w:val="30"/>
          <w:szCs w:val="30"/>
        </w:rPr>
        <w:t>Aslında</w:t>
      </w:r>
      <w:proofErr w:type="spellEnd"/>
      <w:r w:rsidRPr="00D157FB">
        <w:rPr>
          <w:sz w:val="30"/>
          <w:szCs w:val="30"/>
        </w:rPr>
        <w:t xml:space="preserve"> az </w:t>
      </w:r>
      <w:proofErr w:type="spellStart"/>
      <w:r w:rsidRPr="00D157FB">
        <w:rPr>
          <w:sz w:val="30"/>
          <w:szCs w:val="30"/>
        </w:rPr>
        <w:t>çok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hepimiz</w:t>
      </w:r>
      <w:proofErr w:type="spellEnd"/>
      <w:r w:rsidRPr="00D157FB">
        <w:rPr>
          <w:sz w:val="30"/>
          <w:szCs w:val="30"/>
        </w:rPr>
        <w:t xml:space="preserve"> VMware </w:t>
      </w:r>
      <w:proofErr w:type="spellStart"/>
      <w:r w:rsidRPr="00D157FB">
        <w:rPr>
          <w:sz w:val="30"/>
          <w:szCs w:val="30"/>
        </w:rPr>
        <w:t>kullanmışızdır</w:t>
      </w:r>
      <w:proofErr w:type="spellEnd"/>
      <w:r w:rsidRPr="00D157FB">
        <w:rPr>
          <w:sz w:val="30"/>
          <w:szCs w:val="30"/>
        </w:rPr>
        <w:t xml:space="preserve">. </w:t>
      </w:r>
      <w:proofErr w:type="spellStart"/>
      <w:r w:rsidRPr="00D157FB">
        <w:rPr>
          <w:sz w:val="30"/>
          <w:szCs w:val="30"/>
        </w:rPr>
        <w:t>Örneğin</w:t>
      </w:r>
      <w:proofErr w:type="spellEnd"/>
      <w:r w:rsidRPr="00D157FB">
        <w:rPr>
          <w:sz w:val="30"/>
          <w:szCs w:val="30"/>
        </w:rPr>
        <w:t xml:space="preserve"> Windows </w:t>
      </w:r>
      <w:proofErr w:type="spellStart"/>
      <w:r w:rsidRPr="00D157FB">
        <w:rPr>
          <w:sz w:val="30"/>
          <w:szCs w:val="30"/>
        </w:rPr>
        <w:t>makinemizde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MacOs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işletim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sistemini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koşturmak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istersek</w:t>
      </w:r>
      <w:proofErr w:type="spellEnd"/>
      <w:r w:rsidRPr="00D157FB">
        <w:rPr>
          <w:sz w:val="30"/>
          <w:szCs w:val="30"/>
        </w:rPr>
        <w:t xml:space="preserve"> VMware </w:t>
      </w:r>
      <w:proofErr w:type="spellStart"/>
      <w:r w:rsidRPr="00D157FB">
        <w:rPr>
          <w:sz w:val="30"/>
          <w:szCs w:val="30"/>
        </w:rPr>
        <w:t>ile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bunu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sağlayabiliyoruz</w:t>
      </w:r>
      <w:proofErr w:type="spellEnd"/>
      <w:r w:rsidRPr="00D157FB">
        <w:rPr>
          <w:sz w:val="30"/>
          <w:szCs w:val="30"/>
        </w:rPr>
        <w:t xml:space="preserve">. Ama </w:t>
      </w:r>
      <w:proofErr w:type="spellStart"/>
      <w:r w:rsidRPr="00D157FB">
        <w:rPr>
          <w:sz w:val="30"/>
          <w:szCs w:val="30"/>
        </w:rPr>
        <w:t>farkettiyseniz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bu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sizin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için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maliyetli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olur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çünkü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kaynak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tüketimi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fazladır</w:t>
      </w:r>
      <w:proofErr w:type="spellEnd"/>
      <w:r w:rsidRPr="00D157FB">
        <w:rPr>
          <w:sz w:val="30"/>
          <w:szCs w:val="30"/>
        </w:rPr>
        <w:t xml:space="preserve">, </w:t>
      </w:r>
      <w:proofErr w:type="spellStart"/>
      <w:r w:rsidRPr="00D157FB">
        <w:rPr>
          <w:sz w:val="30"/>
          <w:szCs w:val="30"/>
        </w:rPr>
        <w:t>çünkü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tamamen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farklı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bir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işletim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sistemini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ayağa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kaldırırsınız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ve</w:t>
      </w:r>
      <w:proofErr w:type="spellEnd"/>
      <w:r w:rsidRPr="00D157FB">
        <w:rPr>
          <w:sz w:val="30"/>
          <w:szCs w:val="30"/>
        </w:rPr>
        <w:t xml:space="preserve"> de </w:t>
      </w:r>
      <w:proofErr w:type="spellStart"/>
      <w:r w:rsidRPr="00D157FB">
        <w:rPr>
          <w:sz w:val="30"/>
          <w:szCs w:val="30"/>
        </w:rPr>
        <w:t>açılış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hızı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yavaştır</w:t>
      </w:r>
      <w:proofErr w:type="spellEnd"/>
      <w:r w:rsidRPr="00D157FB">
        <w:rPr>
          <w:sz w:val="30"/>
          <w:szCs w:val="30"/>
        </w:rPr>
        <w:t xml:space="preserve">; </w:t>
      </w:r>
      <w:proofErr w:type="spellStart"/>
      <w:r w:rsidRPr="00D157FB">
        <w:rPr>
          <w:sz w:val="30"/>
          <w:szCs w:val="30"/>
        </w:rPr>
        <w:t>bir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süre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beklemek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zorunda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kalırsınız</w:t>
      </w:r>
      <w:proofErr w:type="spellEnd"/>
      <w:r w:rsidRPr="00D157FB">
        <w:rPr>
          <w:sz w:val="30"/>
          <w:szCs w:val="30"/>
        </w:rPr>
        <w:t xml:space="preserve">. </w:t>
      </w:r>
      <w:proofErr w:type="spellStart"/>
      <w:r w:rsidRPr="00D157FB">
        <w:rPr>
          <w:sz w:val="30"/>
          <w:szCs w:val="30"/>
        </w:rPr>
        <w:t>Fakat</w:t>
      </w:r>
      <w:proofErr w:type="spellEnd"/>
      <w:r w:rsidRPr="00D157FB">
        <w:rPr>
          <w:sz w:val="30"/>
          <w:szCs w:val="30"/>
        </w:rPr>
        <w:t xml:space="preserve"> Docker </w:t>
      </w:r>
      <w:proofErr w:type="spellStart"/>
      <w:r w:rsidRPr="00D157FB">
        <w:rPr>
          <w:sz w:val="30"/>
          <w:szCs w:val="30"/>
        </w:rPr>
        <w:t>teknolojisi</w:t>
      </w:r>
      <w:proofErr w:type="spellEnd"/>
      <w:r w:rsidRPr="00D157FB">
        <w:rPr>
          <w:sz w:val="30"/>
          <w:szCs w:val="30"/>
        </w:rPr>
        <w:t xml:space="preserve">, </w:t>
      </w:r>
      <w:proofErr w:type="spellStart"/>
      <w:r w:rsidRPr="00D157FB">
        <w:rPr>
          <w:sz w:val="30"/>
          <w:szCs w:val="30"/>
        </w:rPr>
        <w:t>contenierları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çalıştımak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için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üzerinde</w:t>
      </w:r>
      <w:proofErr w:type="spellEnd"/>
      <w:r w:rsidRPr="00D157FB">
        <w:rPr>
          <w:sz w:val="30"/>
          <w:szCs w:val="30"/>
        </w:rPr>
        <w:t xml:space="preserve"> host </w:t>
      </w:r>
      <w:proofErr w:type="spellStart"/>
      <w:r w:rsidRPr="00D157FB">
        <w:rPr>
          <w:sz w:val="30"/>
          <w:szCs w:val="30"/>
        </w:rPr>
        <w:t>edildiği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tek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bir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işletim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sistemine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bağlıdır</w:t>
      </w:r>
      <w:proofErr w:type="spellEnd"/>
      <w:r w:rsidRPr="00D157FB">
        <w:rPr>
          <w:sz w:val="30"/>
          <w:szCs w:val="30"/>
        </w:rPr>
        <w:t xml:space="preserve">, </w:t>
      </w:r>
      <w:proofErr w:type="spellStart"/>
      <w:r w:rsidRPr="00D157FB">
        <w:rPr>
          <w:sz w:val="30"/>
          <w:szCs w:val="30"/>
        </w:rPr>
        <w:t>kaynak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tüketimi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azdır</w:t>
      </w:r>
      <w:proofErr w:type="spellEnd"/>
      <w:r w:rsidRPr="00D157FB">
        <w:rPr>
          <w:sz w:val="30"/>
          <w:szCs w:val="30"/>
        </w:rPr>
        <w:t xml:space="preserve">. </w:t>
      </w:r>
      <w:proofErr w:type="spellStart"/>
      <w:r w:rsidRPr="00D157FB">
        <w:rPr>
          <w:sz w:val="30"/>
          <w:szCs w:val="30"/>
        </w:rPr>
        <w:t>Ayrıca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conteinerlar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saniyeler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içinde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kullanıma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hazır</w:t>
      </w:r>
      <w:proofErr w:type="spellEnd"/>
      <w:r w:rsidRPr="00D157FB">
        <w:rPr>
          <w:sz w:val="30"/>
          <w:szCs w:val="30"/>
        </w:rPr>
        <w:t xml:space="preserve"> hale </w:t>
      </w:r>
      <w:proofErr w:type="spellStart"/>
      <w:r w:rsidRPr="00D157FB">
        <w:rPr>
          <w:sz w:val="30"/>
          <w:szCs w:val="30"/>
        </w:rPr>
        <w:t>geliyor</w:t>
      </w:r>
      <w:proofErr w:type="spellEnd"/>
      <w:r w:rsidRPr="00D157FB">
        <w:rPr>
          <w:sz w:val="30"/>
          <w:szCs w:val="30"/>
        </w:rPr>
        <w:t xml:space="preserve">, </w:t>
      </w:r>
      <w:proofErr w:type="spellStart"/>
      <w:r w:rsidRPr="00D157FB">
        <w:rPr>
          <w:sz w:val="30"/>
          <w:szCs w:val="30"/>
        </w:rPr>
        <w:t>istediğiniz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zaten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duraklatabiliyor</w:t>
      </w:r>
      <w:proofErr w:type="spellEnd"/>
      <w:r w:rsidRPr="00D157FB">
        <w:rPr>
          <w:sz w:val="30"/>
          <w:szCs w:val="30"/>
        </w:rPr>
        <w:t xml:space="preserve">, </w:t>
      </w:r>
      <w:proofErr w:type="spellStart"/>
      <w:r w:rsidRPr="00D157FB">
        <w:rPr>
          <w:sz w:val="30"/>
          <w:szCs w:val="30"/>
        </w:rPr>
        <w:t>durdurabiliyor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veya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yeniden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başlatabiliyorsunuz</w:t>
      </w:r>
      <w:proofErr w:type="spellEnd"/>
      <w:r w:rsidRPr="00D157FB">
        <w:rPr>
          <w:sz w:val="30"/>
          <w:szCs w:val="30"/>
        </w:rPr>
        <w:t>.</w:t>
      </w:r>
    </w:p>
    <w:p w14:paraId="56476343" w14:textId="77777777" w:rsidR="00D157FB" w:rsidRDefault="00D157FB" w:rsidP="00D157FB">
      <w:pPr>
        <w:rPr>
          <w:sz w:val="30"/>
          <w:szCs w:val="30"/>
        </w:rPr>
      </w:pPr>
    </w:p>
    <w:p w14:paraId="11657899" w14:textId="77777777" w:rsidR="00D157FB" w:rsidRDefault="00D157FB" w:rsidP="00D157FB">
      <w:pPr>
        <w:rPr>
          <w:sz w:val="30"/>
          <w:szCs w:val="30"/>
        </w:rPr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1"/>
      </w:tblGrid>
      <w:tr w:rsidR="005F46D6" w:rsidRPr="00D157FB" w14:paraId="4D856C5E" w14:textId="77777777" w:rsidTr="0082033F">
        <w:trPr>
          <w:trHeight w:val="364"/>
        </w:trPr>
        <w:tc>
          <w:tcPr>
            <w:tcW w:w="4401" w:type="dxa"/>
          </w:tcPr>
          <w:p w14:paraId="2698C334" w14:textId="1E9E7BBD" w:rsidR="00D157FB" w:rsidRPr="00D157FB" w:rsidRDefault="00D157FB" w:rsidP="00BE675D">
            <w:pPr>
              <w:rPr>
                <w:sz w:val="30"/>
                <w:szCs w:val="30"/>
              </w:rPr>
            </w:pPr>
            <w:r w:rsidRPr="00D157FB">
              <w:rPr>
                <w:sz w:val="30"/>
                <w:szCs w:val="30"/>
              </w:rPr>
              <w:t>VM (Virtual Machine)</w:t>
            </w:r>
            <w:r w:rsidR="005A7791">
              <w:rPr>
                <w:sz w:val="30"/>
                <w:szCs w:val="30"/>
              </w:rPr>
              <w:t>:</w:t>
            </w:r>
          </w:p>
        </w:tc>
      </w:tr>
      <w:tr w:rsidR="005F46D6" w:rsidRPr="00D157FB" w14:paraId="691DF61C" w14:textId="77777777" w:rsidTr="0082033F">
        <w:trPr>
          <w:trHeight w:val="364"/>
        </w:trPr>
        <w:tc>
          <w:tcPr>
            <w:tcW w:w="4401" w:type="dxa"/>
          </w:tcPr>
          <w:p w14:paraId="129B411F" w14:textId="77777777" w:rsidR="00D157FB" w:rsidRPr="00D157FB" w:rsidRDefault="00D157FB" w:rsidP="00BE675D">
            <w:pPr>
              <w:rPr>
                <w:sz w:val="30"/>
                <w:szCs w:val="30"/>
              </w:rPr>
            </w:pPr>
          </w:p>
        </w:tc>
      </w:tr>
      <w:tr w:rsidR="005F46D6" w:rsidRPr="00D157FB" w14:paraId="2D2A18B9" w14:textId="77777777" w:rsidTr="0082033F">
        <w:trPr>
          <w:trHeight w:val="364"/>
        </w:trPr>
        <w:tc>
          <w:tcPr>
            <w:tcW w:w="4401" w:type="dxa"/>
          </w:tcPr>
          <w:p w14:paraId="3D7784B0" w14:textId="46A31D49" w:rsidR="00D157FB" w:rsidRPr="00D157FB" w:rsidRDefault="00D157FB" w:rsidP="00BE675D">
            <w:pPr>
              <w:rPr>
                <w:sz w:val="30"/>
                <w:szCs w:val="30"/>
              </w:rPr>
            </w:pPr>
            <w:proofErr w:type="gramStart"/>
            <w:r w:rsidRPr="00D157FB">
              <w:rPr>
                <w:sz w:val="30"/>
                <w:szCs w:val="30"/>
              </w:rPr>
              <w:t>OS :</w:t>
            </w:r>
            <w:proofErr w:type="gramEnd"/>
            <w:r w:rsidRPr="00D157FB">
              <w:rPr>
                <w:sz w:val="30"/>
                <w:szCs w:val="30"/>
              </w:rPr>
              <w:t xml:space="preserve"> Tam </w:t>
            </w:r>
            <w:proofErr w:type="spellStart"/>
            <w:r w:rsidRPr="00D157FB">
              <w:rPr>
                <w:sz w:val="30"/>
                <w:szCs w:val="30"/>
              </w:rPr>
              <w:t>işletim</w:t>
            </w:r>
            <w:proofErr w:type="spellEnd"/>
            <w:r w:rsidRPr="00D157FB">
              <w:rPr>
                <w:sz w:val="30"/>
                <w:szCs w:val="30"/>
              </w:rPr>
              <w:t xml:space="preserve"> </w:t>
            </w:r>
            <w:proofErr w:type="spellStart"/>
            <w:r w:rsidRPr="00D157FB">
              <w:rPr>
                <w:sz w:val="30"/>
                <w:szCs w:val="30"/>
              </w:rPr>
              <w:t>sistemi</w:t>
            </w:r>
            <w:proofErr w:type="spellEnd"/>
          </w:p>
        </w:tc>
      </w:tr>
      <w:tr w:rsidR="005F46D6" w:rsidRPr="00D157FB" w14:paraId="6EED2DD7" w14:textId="77777777" w:rsidTr="0082033F">
        <w:trPr>
          <w:trHeight w:val="364"/>
        </w:trPr>
        <w:tc>
          <w:tcPr>
            <w:tcW w:w="4401" w:type="dxa"/>
          </w:tcPr>
          <w:p w14:paraId="4303414E" w14:textId="2CD4395F" w:rsidR="00D157FB" w:rsidRPr="00D157FB" w:rsidRDefault="00D157FB" w:rsidP="00BE675D">
            <w:pPr>
              <w:rPr>
                <w:sz w:val="30"/>
                <w:szCs w:val="30"/>
              </w:rPr>
            </w:pPr>
            <w:proofErr w:type="spellStart"/>
            <w:proofErr w:type="gramStart"/>
            <w:r w:rsidRPr="00D157FB">
              <w:rPr>
                <w:sz w:val="30"/>
                <w:szCs w:val="30"/>
              </w:rPr>
              <w:t>İzolasyon</w:t>
            </w:r>
            <w:proofErr w:type="spellEnd"/>
            <w:r w:rsidRPr="00D157FB">
              <w:rPr>
                <w:sz w:val="30"/>
                <w:szCs w:val="30"/>
              </w:rPr>
              <w:t xml:space="preserve"> :</w:t>
            </w:r>
            <w:proofErr w:type="gramEnd"/>
            <w:r w:rsidRPr="00D157FB">
              <w:rPr>
                <w:sz w:val="30"/>
                <w:szCs w:val="30"/>
              </w:rPr>
              <w:t xml:space="preserve"> Yüksek</w:t>
            </w:r>
          </w:p>
        </w:tc>
      </w:tr>
      <w:tr w:rsidR="005F46D6" w:rsidRPr="00D157FB" w14:paraId="7602588C" w14:textId="77777777" w:rsidTr="0082033F">
        <w:trPr>
          <w:trHeight w:val="364"/>
        </w:trPr>
        <w:tc>
          <w:tcPr>
            <w:tcW w:w="4401" w:type="dxa"/>
          </w:tcPr>
          <w:p w14:paraId="1C048F83" w14:textId="77777777" w:rsidR="00D157FB" w:rsidRPr="00D157FB" w:rsidRDefault="00D157FB" w:rsidP="00BE675D">
            <w:pPr>
              <w:rPr>
                <w:sz w:val="30"/>
                <w:szCs w:val="30"/>
              </w:rPr>
            </w:pPr>
            <w:proofErr w:type="spellStart"/>
            <w:r w:rsidRPr="00D157FB">
              <w:rPr>
                <w:sz w:val="30"/>
                <w:szCs w:val="30"/>
              </w:rPr>
              <w:t>Çalışır</w:t>
            </w:r>
            <w:proofErr w:type="spellEnd"/>
            <w:r w:rsidRPr="00D157FB">
              <w:rPr>
                <w:sz w:val="30"/>
                <w:szCs w:val="30"/>
              </w:rPr>
              <w:t xml:space="preserve"> hale </w:t>
            </w:r>
            <w:proofErr w:type="spellStart"/>
            <w:proofErr w:type="gramStart"/>
            <w:r w:rsidRPr="00D157FB">
              <w:rPr>
                <w:sz w:val="30"/>
                <w:szCs w:val="30"/>
              </w:rPr>
              <w:t>gelmesi</w:t>
            </w:r>
            <w:proofErr w:type="spellEnd"/>
            <w:r w:rsidRPr="00D157FB">
              <w:rPr>
                <w:sz w:val="30"/>
                <w:szCs w:val="30"/>
              </w:rPr>
              <w:t xml:space="preserve"> :</w:t>
            </w:r>
            <w:proofErr w:type="gramEnd"/>
            <w:r w:rsidRPr="00D157FB">
              <w:rPr>
                <w:sz w:val="30"/>
                <w:szCs w:val="30"/>
              </w:rPr>
              <w:t xml:space="preserve"> </w:t>
            </w:r>
            <w:proofErr w:type="spellStart"/>
            <w:r w:rsidRPr="00D157FB">
              <w:rPr>
                <w:sz w:val="30"/>
                <w:szCs w:val="30"/>
              </w:rPr>
              <w:t>Dakikalar</w:t>
            </w:r>
            <w:proofErr w:type="spellEnd"/>
          </w:p>
        </w:tc>
      </w:tr>
      <w:tr w:rsidR="005F46D6" w:rsidRPr="00D157FB" w14:paraId="0B05AF52" w14:textId="77777777" w:rsidTr="0082033F">
        <w:trPr>
          <w:trHeight w:val="364"/>
        </w:trPr>
        <w:tc>
          <w:tcPr>
            <w:tcW w:w="4401" w:type="dxa"/>
          </w:tcPr>
          <w:p w14:paraId="530BE965" w14:textId="77777777" w:rsidR="00D157FB" w:rsidRPr="00D157FB" w:rsidRDefault="00D157FB" w:rsidP="00BE675D">
            <w:pPr>
              <w:rPr>
                <w:sz w:val="30"/>
                <w:szCs w:val="30"/>
              </w:rPr>
            </w:pPr>
            <w:proofErr w:type="spellStart"/>
            <w:proofErr w:type="gramStart"/>
            <w:r w:rsidRPr="00D157FB">
              <w:rPr>
                <w:sz w:val="30"/>
                <w:szCs w:val="30"/>
              </w:rPr>
              <w:t>Versiyonlama</w:t>
            </w:r>
            <w:proofErr w:type="spellEnd"/>
            <w:r w:rsidRPr="00D157FB">
              <w:rPr>
                <w:sz w:val="30"/>
                <w:szCs w:val="30"/>
              </w:rPr>
              <w:t xml:space="preserve"> :</w:t>
            </w:r>
            <w:proofErr w:type="gramEnd"/>
            <w:r w:rsidRPr="00D157FB">
              <w:rPr>
                <w:sz w:val="30"/>
                <w:szCs w:val="30"/>
              </w:rPr>
              <w:t xml:space="preserve"> Yok</w:t>
            </w:r>
          </w:p>
        </w:tc>
      </w:tr>
      <w:tr w:rsidR="005F46D6" w:rsidRPr="00D157FB" w14:paraId="1495E48A" w14:textId="77777777" w:rsidTr="0082033F">
        <w:trPr>
          <w:trHeight w:val="364"/>
        </w:trPr>
        <w:tc>
          <w:tcPr>
            <w:tcW w:w="4401" w:type="dxa"/>
          </w:tcPr>
          <w:p w14:paraId="74239847" w14:textId="77777777" w:rsidR="00D157FB" w:rsidRPr="00D157FB" w:rsidRDefault="00D157FB" w:rsidP="00BE675D">
            <w:pPr>
              <w:rPr>
                <w:sz w:val="30"/>
                <w:szCs w:val="30"/>
              </w:rPr>
            </w:pPr>
            <w:proofErr w:type="spellStart"/>
            <w:r w:rsidRPr="00D157FB">
              <w:rPr>
                <w:sz w:val="30"/>
                <w:szCs w:val="30"/>
              </w:rPr>
              <w:t>Kolay</w:t>
            </w:r>
            <w:proofErr w:type="spellEnd"/>
            <w:r w:rsidRPr="00D157FB">
              <w:rPr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D157FB">
              <w:rPr>
                <w:sz w:val="30"/>
                <w:szCs w:val="30"/>
              </w:rPr>
              <w:t>paylaşılabilirlik</w:t>
            </w:r>
            <w:proofErr w:type="spellEnd"/>
            <w:r w:rsidRPr="00D157FB">
              <w:rPr>
                <w:sz w:val="30"/>
                <w:szCs w:val="30"/>
              </w:rPr>
              <w:t xml:space="preserve"> :</w:t>
            </w:r>
            <w:proofErr w:type="gramEnd"/>
            <w:r w:rsidRPr="00D157FB">
              <w:rPr>
                <w:sz w:val="30"/>
                <w:szCs w:val="30"/>
              </w:rPr>
              <w:t xml:space="preserve"> </w:t>
            </w:r>
            <w:proofErr w:type="spellStart"/>
            <w:r w:rsidRPr="00D157FB">
              <w:rPr>
                <w:sz w:val="30"/>
                <w:szCs w:val="30"/>
              </w:rPr>
              <w:t>Düşük</w:t>
            </w:r>
            <w:proofErr w:type="spellEnd"/>
          </w:p>
        </w:tc>
      </w:tr>
    </w:tbl>
    <w:tbl>
      <w:tblPr>
        <w:tblStyle w:val="TabloKlavuzu"/>
        <w:tblpPr w:leftFromText="141" w:rightFromText="141" w:vertAnchor="text" w:horzAnchor="page" w:tblpX="6323" w:tblpY="-25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127"/>
      </w:tblGrid>
      <w:tr w:rsidR="0082033F" w:rsidRPr="00D157FB" w14:paraId="6143610A" w14:textId="0AF592A5" w:rsidTr="0082033F">
        <w:tc>
          <w:tcPr>
            <w:tcW w:w="4513" w:type="dxa"/>
          </w:tcPr>
          <w:p w14:paraId="5F7687C4" w14:textId="4B0BCC03" w:rsidR="0082033F" w:rsidRPr="00D157FB" w:rsidRDefault="0082033F" w:rsidP="00D157FB">
            <w:pPr>
              <w:rPr>
                <w:sz w:val="30"/>
                <w:szCs w:val="30"/>
              </w:rPr>
            </w:pPr>
            <w:r w:rsidRPr="00D157FB">
              <w:rPr>
                <w:sz w:val="30"/>
                <w:szCs w:val="30"/>
              </w:rPr>
              <w:t>Docker</w:t>
            </w:r>
            <w:r w:rsidR="005A7791">
              <w:rPr>
                <w:sz w:val="30"/>
                <w:szCs w:val="30"/>
              </w:rPr>
              <w:t>:</w:t>
            </w:r>
          </w:p>
        </w:tc>
        <w:tc>
          <w:tcPr>
            <w:tcW w:w="4127" w:type="dxa"/>
          </w:tcPr>
          <w:p w14:paraId="0A07879B" w14:textId="77777777" w:rsidR="0082033F" w:rsidRPr="00D157FB" w:rsidRDefault="0082033F" w:rsidP="00D157FB">
            <w:pPr>
              <w:rPr>
                <w:sz w:val="30"/>
                <w:szCs w:val="30"/>
              </w:rPr>
            </w:pPr>
          </w:p>
        </w:tc>
      </w:tr>
      <w:tr w:rsidR="0082033F" w:rsidRPr="00D157FB" w14:paraId="0C882C33" w14:textId="5DE9F99B" w:rsidTr="0082033F">
        <w:tc>
          <w:tcPr>
            <w:tcW w:w="4513" w:type="dxa"/>
          </w:tcPr>
          <w:p w14:paraId="70EE999E" w14:textId="77777777" w:rsidR="0082033F" w:rsidRPr="00D157FB" w:rsidRDefault="0082033F" w:rsidP="00D157FB">
            <w:pPr>
              <w:rPr>
                <w:sz w:val="30"/>
                <w:szCs w:val="30"/>
              </w:rPr>
            </w:pPr>
          </w:p>
        </w:tc>
        <w:tc>
          <w:tcPr>
            <w:tcW w:w="4127" w:type="dxa"/>
          </w:tcPr>
          <w:p w14:paraId="7419A744" w14:textId="77777777" w:rsidR="0082033F" w:rsidRPr="00D157FB" w:rsidRDefault="0082033F" w:rsidP="00D157FB">
            <w:pPr>
              <w:rPr>
                <w:sz w:val="30"/>
                <w:szCs w:val="30"/>
              </w:rPr>
            </w:pPr>
          </w:p>
        </w:tc>
      </w:tr>
      <w:tr w:rsidR="0082033F" w:rsidRPr="00D157FB" w14:paraId="2CA4DC7B" w14:textId="1732D47E" w:rsidTr="0082033F">
        <w:tc>
          <w:tcPr>
            <w:tcW w:w="4513" w:type="dxa"/>
          </w:tcPr>
          <w:p w14:paraId="5F146649" w14:textId="7AA75F58" w:rsidR="0082033F" w:rsidRPr="00D157FB" w:rsidRDefault="0082033F" w:rsidP="00D157FB">
            <w:pPr>
              <w:rPr>
                <w:sz w:val="30"/>
                <w:szCs w:val="30"/>
              </w:rPr>
            </w:pPr>
            <w:proofErr w:type="gramStart"/>
            <w:r w:rsidRPr="00D157FB">
              <w:rPr>
                <w:sz w:val="30"/>
                <w:szCs w:val="30"/>
              </w:rPr>
              <w:t>OS :</w:t>
            </w:r>
            <w:proofErr w:type="gramEnd"/>
            <w:r w:rsidRPr="00D157FB">
              <w:rPr>
                <w:sz w:val="30"/>
                <w:szCs w:val="30"/>
              </w:rPr>
              <w:t xml:space="preserve"> </w:t>
            </w:r>
            <w:proofErr w:type="spellStart"/>
            <w:r w:rsidRPr="00D157FB">
              <w:rPr>
                <w:sz w:val="30"/>
                <w:szCs w:val="30"/>
              </w:rPr>
              <w:t>Küçültülmüş</w:t>
            </w:r>
            <w:proofErr w:type="spellEnd"/>
            <w:r w:rsidRPr="00D157FB">
              <w:rPr>
                <w:sz w:val="30"/>
                <w:szCs w:val="30"/>
              </w:rPr>
              <w:t xml:space="preserve"> </w:t>
            </w:r>
            <w:proofErr w:type="spellStart"/>
            <w:r w:rsidRPr="00D157FB">
              <w:rPr>
                <w:sz w:val="30"/>
                <w:szCs w:val="30"/>
              </w:rPr>
              <w:t>işletim</w:t>
            </w:r>
            <w:proofErr w:type="spellEnd"/>
            <w:r w:rsidRPr="00D157FB">
              <w:rPr>
                <w:sz w:val="30"/>
                <w:szCs w:val="30"/>
              </w:rPr>
              <w:t xml:space="preserve"> </w:t>
            </w:r>
            <w:proofErr w:type="spellStart"/>
            <w:r w:rsidRPr="00D157FB">
              <w:rPr>
                <w:sz w:val="30"/>
                <w:szCs w:val="30"/>
              </w:rPr>
              <w:t>sistemi</w:t>
            </w:r>
            <w:proofErr w:type="spellEnd"/>
            <w:r w:rsidRPr="00D157FB">
              <w:rPr>
                <w:sz w:val="30"/>
                <w:szCs w:val="30"/>
              </w:rPr>
              <w:t xml:space="preserve"> </w:t>
            </w:r>
            <w:proofErr w:type="spellStart"/>
            <w:r w:rsidRPr="00D157FB">
              <w:rPr>
                <w:sz w:val="30"/>
                <w:szCs w:val="30"/>
              </w:rPr>
              <w:t>imajı</w:t>
            </w:r>
            <w:proofErr w:type="spellEnd"/>
          </w:p>
        </w:tc>
        <w:tc>
          <w:tcPr>
            <w:tcW w:w="4127" w:type="dxa"/>
          </w:tcPr>
          <w:p w14:paraId="140E91C2" w14:textId="77777777" w:rsidR="0082033F" w:rsidRPr="00D157FB" w:rsidRDefault="0082033F" w:rsidP="00D157FB">
            <w:pPr>
              <w:rPr>
                <w:sz w:val="30"/>
                <w:szCs w:val="30"/>
              </w:rPr>
            </w:pPr>
          </w:p>
        </w:tc>
      </w:tr>
      <w:tr w:rsidR="0082033F" w:rsidRPr="00D157FB" w14:paraId="00C31919" w14:textId="0DFA8ADC" w:rsidTr="0082033F">
        <w:tc>
          <w:tcPr>
            <w:tcW w:w="4513" w:type="dxa"/>
          </w:tcPr>
          <w:p w14:paraId="4BAB2BFB" w14:textId="0201AD68" w:rsidR="0082033F" w:rsidRPr="00D157FB" w:rsidRDefault="0082033F" w:rsidP="00D157FB">
            <w:pPr>
              <w:rPr>
                <w:sz w:val="30"/>
                <w:szCs w:val="30"/>
              </w:rPr>
            </w:pPr>
            <w:proofErr w:type="spellStart"/>
            <w:proofErr w:type="gramStart"/>
            <w:r w:rsidRPr="00D157FB">
              <w:rPr>
                <w:sz w:val="30"/>
                <w:szCs w:val="30"/>
              </w:rPr>
              <w:t>İzolasyon</w:t>
            </w:r>
            <w:proofErr w:type="spellEnd"/>
            <w:r w:rsidRPr="00D157FB">
              <w:rPr>
                <w:sz w:val="30"/>
                <w:szCs w:val="30"/>
              </w:rPr>
              <w:t xml:space="preserve"> :</w:t>
            </w:r>
            <w:proofErr w:type="gramEnd"/>
            <w:r w:rsidRPr="00D157FB">
              <w:rPr>
                <w:sz w:val="30"/>
                <w:szCs w:val="30"/>
              </w:rPr>
              <w:t xml:space="preserve"> Daha </w:t>
            </w:r>
            <w:proofErr w:type="spellStart"/>
            <w:r w:rsidRPr="00D157FB">
              <w:rPr>
                <w:sz w:val="30"/>
                <w:szCs w:val="30"/>
              </w:rPr>
              <w:t>düşük</w:t>
            </w:r>
            <w:proofErr w:type="spellEnd"/>
          </w:p>
        </w:tc>
        <w:tc>
          <w:tcPr>
            <w:tcW w:w="4127" w:type="dxa"/>
          </w:tcPr>
          <w:p w14:paraId="5FADC30E" w14:textId="77777777" w:rsidR="0082033F" w:rsidRPr="00D157FB" w:rsidRDefault="0082033F" w:rsidP="00D157FB">
            <w:pPr>
              <w:rPr>
                <w:sz w:val="30"/>
                <w:szCs w:val="30"/>
              </w:rPr>
            </w:pPr>
          </w:p>
        </w:tc>
      </w:tr>
      <w:tr w:rsidR="0082033F" w:rsidRPr="00D157FB" w14:paraId="2C043B1B" w14:textId="2820E593" w:rsidTr="0082033F">
        <w:tc>
          <w:tcPr>
            <w:tcW w:w="4513" w:type="dxa"/>
          </w:tcPr>
          <w:p w14:paraId="57A6908C" w14:textId="15661AC4" w:rsidR="0082033F" w:rsidRPr="00D157FB" w:rsidRDefault="0082033F" w:rsidP="00D157FB">
            <w:pPr>
              <w:rPr>
                <w:sz w:val="30"/>
                <w:szCs w:val="30"/>
              </w:rPr>
            </w:pPr>
            <w:proofErr w:type="spellStart"/>
            <w:r w:rsidRPr="00D157FB">
              <w:rPr>
                <w:sz w:val="30"/>
                <w:szCs w:val="30"/>
              </w:rPr>
              <w:t>Çalışır</w:t>
            </w:r>
            <w:proofErr w:type="spellEnd"/>
            <w:r w:rsidRPr="00D157FB">
              <w:rPr>
                <w:sz w:val="30"/>
                <w:szCs w:val="30"/>
              </w:rPr>
              <w:t xml:space="preserve"> hale </w:t>
            </w:r>
            <w:proofErr w:type="spellStart"/>
            <w:proofErr w:type="gramStart"/>
            <w:r w:rsidRPr="00D157FB">
              <w:rPr>
                <w:sz w:val="30"/>
                <w:szCs w:val="30"/>
              </w:rPr>
              <w:t>gelmesi</w:t>
            </w:r>
            <w:proofErr w:type="spellEnd"/>
            <w:r w:rsidRPr="00D157FB">
              <w:rPr>
                <w:sz w:val="30"/>
                <w:szCs w:val="30"/>
              </w:rPr>
              <w:t xml:space="preserve"> :</w:t>
            </w:r>
            <w:proofErr w:type="gramEnd"/>
            <w:r w:rsidRPr="00D157FB">
              <w:rPr>
                <w:sz w:val="30"/>
                <w:szCs w:val="30"/>
              </w:rPr>
              <w:t xml:space="preserve"> </w:t>
            </w:r>
            <w:proofErr w:type="spellStart"/>
            <w:r w:rsidRPr="00D157FB">
              <w:rPr>
                <w:sz w:val="30"/>
                <w:szCs w:val="30"/>
              </w:rPr>
              <w:t>Saniyeler</w:t>
            </w:r>
            <w:proofErr w:type="spellEnd"/>
          </w:p>
        </w:tc>
        <w:tc>
          <w:tcPr>
            <w:tcW w:w="4127" w:type="dxa"/>
          </w:tcPr>
          <w:p w14:paraId="11140B0D" w14:textId="77777777" w:rsidR="0082033F" w:rsidRPr="00D157FB" w:rsidRDefault="0082033F" w:rsidP="00D157FB">
            <w:pPr>
              <w:rPr>
                <w:sz w:val="30"/>
                <w:szCs w:val="30"/>
              </w:rPr>
            </w:pPr>
          </w:p>
        </w:tc>
      </w:tr>
      <w:tr w:rsidR="0082033F" w:rsidRPr="00D157FB" w14:paraId="22AFFDF1" w14:textId="48F8B29C" w:rsidTr="0082033F">
        <w:tc>
          <w:tcPr>
            <w:tcW w:w="4513" w:type="dxa"/>
          </w:tcPr>
          <w:p w14:paraId="395C3D7F" w14:textId="091D9C96" w:rsidR="0082033F" w:rsidRPr="00D157FB" w:rsidRDefault="0082033F" w:rsidP="00D157FB">
            <w:pPr>
              <w:rPr>
                <w:sz w:val="30"/>
                <w:szCs w:val="30"/>
              </w:rPr>
            </w:pPr>
            <w:proofErr w:type="spellStart"/>
            <w:proofErr w:type="gramStart"/>
            <w:r w:rsidRPr="00D157FB">
              <w:rPr>
                <w:sz w:val="30"/>
                <w:szCs w:val="30"/>
              </w:rPr>
              <w:t>Versiyonlama</w:t>
            </w:r>
            <w:proofErr w:type="spellEnd"/>
            <w:r w:rsidRPr="00D157FB">
              <w:rPr>
                <w:sz w:val="30"/>
                <w:szCs w:val="30"/>
              </w:rPr>
              <w:t xml:space="preserve"> :</w:t>
            </w:r>
            <w:proofErr w:type="gramEnd"/>
            <w:r w:rsidRPr="00D157FB">
              <w:rPr>
                <w:sz w:val="30"/>
                <w:szCs w:val="30"/>
              </w:rPr>
              <w:t xml:space="preserve"> Yüksek</w:t>
            </w:r>
          </w:p>
        </w:tc>
        <w:tc>
          <w:tcPr>
            <w:tcW w:w="4127" w:type="dxa"/>
          </w:tcPr>
          <w:p w14:paraId="07E8F00E" w14:textId="77777777" w:rsidR="0082033F" w:rsidRPr="00D157FB" w:rsidRDefault="0082033F" w:rsidP="00D157FB">
            <w:pPr>
              <w:rPr>
                <w:sz w:val="30"/>
                <w:szCs w:val="30"/>
              </w:rPr>
            </w:pPr>
          </w:p>
        </w:tc>
      </w:tr>
      <w:tr w:rsidR="0082033F" w:rsidRPr="00D157FB" w14:paraId="28D1C430" w14:textId="0E4DF359" w:rsidTr="0082033F">
        <w:trPr>
          <w:trHeight w:val="77"/>
        </w:trPr>
        <w:tc>
          <w:tcPr>
            <w:tcW w:w="4513" w:type="dxa"/>
          </w:tcPr>
          <w:p w14:paraId="54ADC0FE" w14:textId="77777777" w:rsidR="0082033F" w:rsidRPr="00D157FB" w:rsidRDefault="0082033F" w:rsidP="00D157FB">
            <w:pPr>
              <w:rPr>
                <w:sz w:val="30"/>
                <w:szCs w:val="30"/>
              </w:rPr>
            </w:pPr>
            <w:proofErr w:type="spellStart"/>
            <w:r w:rsidRPr="00D157FB">
              <w:rPr>
                <w:sz w:val="30"/>
                <w:szCs w:val="30"/>
              </w:rPr>
              <w:t>Kolay</w:t>
            </w:r>
            <w:proofErr w:type="spellEnd"/>
            <w:r w:rsidRPr="00D157FB">
              <w:rPr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D157FB">
              <w:rPr>
                <w:sz w:val="30"/>
                <w:szCs w:val="30"/>
              </w:rPr>
              <w:t>paylaşılabilirlik</w:t>
            </w:r>
            <w:proofErr w:type="spellEnd"/>
            <w:r w:rsidRPr="00D157FB">
              <w:rPr>
                <w:sz w:val="30"/>
                <w:szCs w:val="30"/>
              </w:rPr>
              <w:t xml:space="preserve"> :</w:t>
            </w:r>
            <w:proofErr w:type="gramEnd"/>
            <w:r w:rsidRPr="00D157FB">
              <w:rPr>
                <w:sz w:val="30"/>
                <w:szCs w:val="30"/>
              </w:rPr>
              <w:t xml:space="preserve"> Yüksek</w:t>
            </w:r>
          </w:p>
        </w:tc>
        <w:tc>
          <w:tcPr>
            <w:tcW w:w="4127" w:type="dxa"/>
          </w:tcPr>
          <w:p w14:paraId="5F7D61E4" w14:textId="77777777" w:rsidR="0082033F" w:rsidRPr="00D157FB" w:rsidRDefault="0082033F" w:rsidP="00D157FB">
            <w:pPr>
              <w:rPr>
                <w:sz w:val="30"/>
                <w:szCs w:val="30"/>
              </w:rPr>
            </w:pPr>
          </w:p>
        </w:tc>
      </w:tr>
    </w:tbl>
    <w:p w14:paraId="574B2755" w14:textId="77777777" w:rsidR="00D157FB" w:rsidRPr="00D157FB" w:rsidRDefault="00D157FB" w:rsidP="00D157FB">
      <w:pPr>
        <w:rPr>
          <w:sz w:val="30"/>
          <w:szCs w:val="30"/>
        </w:rPr>
      </w:pPr>
    </w:p>
    <w:p w14:paraId="2A9F0002" w14:textId="65AE102A" w:rsidR="00D157FB" w:rsidRDefault="00D157FB" w:rsidP="00D157FB">
      <w:pPr>
        <w:rPr>
          <w:sz w:val="30"/>
          <w:szCs w:val="30"/>
        </w:rPr>
      </w:pPr>
    </w:p>
    <w:p w14:paraId="19683AF0" w14:textId="77777777" w:rsidR="00D157FB" w:rsidRPr="00D157FB" w:rsidRDefault="00D157FB" w:rsidP="00D157FB">
      <w:pPr>
        <w:rPr>
          <w:color w:val="4F81BD" w:themeColor="accent1"/>
          <w:sz w:val="40"/>
          <w:szCs w:val="40"/>
        </w:rPr>
      </w:pPr>
      <w:r w:rsidRPr="00D157FB">
        <w:rPr>
          <w:color w:val="4F81BD" w:themeColor="accent1"/>
          <w:sz w:val="40"/>
          <w:szCs w:val="40"/>
        </w:rPr>
        <w:t xml:space="preserve">Microservice </w:t>
      </w:r>
      <w:proofErr w:type="spellStart"/>
      <w:r w:rsidRPr="00D157FB">
        <w:rPr>
          <w:color w:val="4F81BD" w:themeColor="accent1"/>
          <w:sz w:val="40"/>
          <w:szCs w:val="40"/>
        </w:rPr>
        <w:t>Mimarisinde</w:t>
      </w:r>
      <w:proofErr w:type="spellEnd"/>
      <w:r w:rsidRPr="00D157FB">
        <w:rPr>
          <w:color w:val="4F81BD" w:themeColor="accent1"/>
          <w:sz w:val="40"/>
          <w:szCs w:val="40"/>
        </w:rPr>
        <w:t xml:space="preserve"> Docker Neden </w:t>
      </w:r>
      <w:proofErr w:type="spellStart"/>
      <w:r w:rsidRPr="00D157FB">
        <w:rPr>
          <w:color w:val="4F81BD" w:themeColor="accent1"/>
          <w:sz w:val="40"/>
          <w:szCs w:val="40"/>
        </w:rPr>
        <w:t>Önemli</w:t>
      </w:r>
      <w:proofErr w:type="spellEnd"/>
      <w:r w:rsidRPr="00D157FB">
        <w:rPr>
          <w:color w:val="4F81BD" w:themeColor="accent1"/>
          <w:sz w:val="40"/>
          <w:szCs w:val="40"/>
        </w:rPr>
        <w:t>?</w:t>
      </w:r>
    </w:p>
    <w:p w14:paraId="4EA9C4E8" w14:textId="77777777" w:rsidR="00D157FB" w:rsidRPr="00D157FB" w:rsidRDefault="00D157FB" w:rsidP="00D157FB">
      <w:pPr>
        <w:rPr>
          <w:sz w:val="30"/>
          <w:szCs w:val="30"/>
        </w:rPr>
      </w:pPr>
      <w:proofErr w:type="spellStart"/>
      <w:r w:rsidRPr="00D157FB">
        <w:rPr>
          <w:sz w:val="30"/>
          <w:szCs w:val="30"/>
        </w:rPr>
        <w:t>Gelelim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dockerın</w:t>
      </w:r>
      <w:proofErr w:type="spellEnd"/>
      <w:r w:rsidRPr="00D157FB">
        <w:rPr>
          <w:sz w:val="30"/>
          <w:szCs w:val="30"/>
        </w:rPr>
        <w:t xml:space="preserve"> microservice </w:t>
      </w:r>
      <w:proofErr w:type="spellStart"/>
      <w:r w:rsidRPr="00D157FB">
        <w:rPr>
          <w:sz w:val="30"/>
          <w:szCs w:val="30"/>
        </w:rPr>
        <w:t>mimarisinde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kullanım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avantajlarına</w:t>
      </w:r>
      <w:proofErr w:type="spellEnd"/>
      <w:r w:rsidRPr="00D157FB">
        <w:rPr>
          <w:sz w:val="30"/>
          <w:szCs w:val="30"/>
        </w:rPr>
        <w:t xml:space="preserve">. </w:t>
      </w:r>
      <w:proofErr w:type="spellStart"/>
      <w:r w:rsidRPr="00D157FB">
        <w:rPr>
          <w:sz w:val="30"/>
          <w:szCs w:val="30"/>
        </w:rPr>
        <w:t>Dockerın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microservicelerde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kullanımının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en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büyük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avantajı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sunuculardaki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maliyetlerin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düşürülmesi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ve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sunucu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kaynaklarnın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tüketiminin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en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aza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indirilmesi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olarak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açıklayabiliriz</w:t>
      </w:r>
      <w:proofErr w:type="spellEnd"/>
      <w:r w:rsidRPr="00D157FB">
        <w:rPr>
          <w:sz w:val="30"/>
          <w:szCs w:val="30"/>
        </w:rPr>
        <w:t>.</w:t>
      </w:r>
    </w:p>
    <w:p w14:paraId="61F3E034" w14:textId="77777777" w:rsidR="00D157FB" w:rsidRPr="00D157FB" w:rsidRDefault="00D157FB" w:rsidP="00D157FB">
      <w:pPr>
        <w:rPr>
          <w:sz w:val="30"/>
          <w:szCs w:val="30"/>
        </w:rPr>
      </w:pPr>
    </w:p>
    <w:p w14:paraId="7AF256CF" w14:textId="77777777" w:rsidR="0082033F" w:rsidRDefault="00D157FB" w:rsidP="00D157FB">
      <w:pPr>
        <w:rPr>
          <w:sz w:val="30"/>
          <w:szCs w:val="30"/>
        </w:rPr>
      </w:pPr>
      <w:proofErr w:type="spellStart"/>
      <w:r w:rsidRPr="00D157FB">
        <w:rPr>
          <w:sz w:val="30"/>
          <w:szCs w:val="30"/>
        </w:rPr>
        <w:t>Mikroserviceleri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küçük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uygulamalara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benzediğinden</w:t>
      </w:r>
      <w:proofErr w:type="spellEnd"/>
      <w:r w:rsidRPr="00D157FB">
        <w:rPr>
          <w:sz w:val="30"/>
          <w:szCs w:val="30"/>
        </w:rPr>
        <w:t xml:space="preserve">, </w:t>
      </w:r>
      <w:proofErr w:type="spellStart"/>
      <w:r w:rsidRPr="00D157FB">
        <w:rPr>
          <w:sz w:val="30"/>
          <w:szCs w:val="30"/>
        </w:rPr>
        <w:t>farklı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ortamlar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sağlamak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için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mikroserviceleri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kendi</w:t>
      </w:r>
      <w:proofErr w:type="spellEnd"/>
      <w:r w:rsidRPr="00D157FB">
        <w:rPr>
          <w:sz w:val="30"/>
          <w:szCs w:val="30"/>
        </w:rPr>
        <w:t xml:space="preserve"> VM </w:t>
      </w:r>
      <w:proofErr w:type="spellStart"/>
      <w:r w:rsidRPr="00D157FB">
        <w:rPr>
          <w:sz w:val="30"/>
          <w:szCs w:val="30"/>
        </w:rPr>
        <w:t>instancelarına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dağıtmamız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gerekir</w:t>
      </w:r>
      <w:proofErr w:type="spellEnd"/>
      <w:r w:rsidRPr="00D157FB">
        <w:rPr>
          <w:sz w:val="30"/>
          <w:szCs w:val="30"/>
        </w:rPr>
        <w:t xml:space="preserve">. </w:t>
      </w:r>
      <w:proofErr w:type="spellStart"/>
      <w:r w:rsidRPr="00D157FB">
        <w:rPr>
          <w:sz w:val="30"/>
          <w:szCs w:val="30"/>
        </w:rPr>
        <w:t>Tahmin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edebileceğiniz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gibi</w:t>
      </w:r>
      <w:proofErr w:type="spellEnd"/>
      <w:r w:rsidRPr="00D157FB">
        <w:rPr>
          <w:sz w:val="30"/>
          <w:szCs w:val="30"/>
        </w:rPr>
        <w:t xml:space="preserve">, </w:t>
      </w:r>
      <w:proofErr w:type="spellStart"/>
      <w:r w:rsidRPr="00D157FB">
        <w:rPr>
          <w:sz w:val="30"/>
          <w:szCs w:val="30"/>
        </w:rPr>
        <w:t>bir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sanal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makinenin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tamamını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uygulamanın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yalnızca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küçük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bir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bölümünü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dağıtmaya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ayırmak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en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etkili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yöntem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değildir</w:t>
      </w:r>
      <w:proofErr w:type="spellEnd"/>
      <w:r w:rsidRPr="00D157FB">
        <w:rPr>
          <w:sz w:val="30"/>
          <w:szCs w:val="30"/>
        </w:rPr>
        <w:t xml:space="preserve">. </w:t>
      </w:r>
      <w:proofErr w:type="spellStart"/>
      <w:r w:rsidRPr="00D157FB">
        <w:rPr>
          <w:sz w:val="30"/>
          <w:szCs w:val="30"/>
        </w:rPr>
        <w:t>Bununla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birlikte</w:t>
      </w:r>
      <w:proofErr w:type="spellEnd"/>
      <w:r w:rsidRPr="00D157FB">
        <w:rPr>
          <w:sz w:val="30"/>
          <w:szCs w:val="30"/>
        </w:rPr>
        <w:t xml:space="preserve">, Docker </w:t>
      </w:r>
      <w:proofErr w:type="spellStart"/>
      <w:r w:rsidRPr="00D157FB">
        <w:rPr>
          <w:sz w:val="30"/>
          <w:szCs w:val="30"/>
        </w:rPr>
        <w:t>ile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performans</w:t>
      </w:r>
      <w:proofErr w:type="spellEnd"/>
      <w:r w:rsidRPr="00D157FB">
        <w:rPr>
          <w:sz w:val="30"/>
          <w:szCs w:val="30"/>
        </w:rPr>
        <w:t xml:space="preserve"> ek </w:t>
      </w:r>
      <w:proofErr w:type="spellStart"/>
      <w:r w:rsidRPr="00D157FB">
        <w:rPr>
          <w:sz w:val="30"/>
          <w:szCs w:val="30"/>
        </w:rPr>
        <w:t>yükünü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azaltmak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ve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aynı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sunucuya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binlerce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mikroservice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dağıtmak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mümkündür</w:t>
      </w:r>
      <w:proofErr w:type="spellEnd"/>
      <w:r w:rsidRPr="00D157FB">
        <w:rPr>
          <w:sz w:val="30"/>
          <w:szCs w:val="30"/>
        </w:rPr>
        <w:t>.</w:t>
      </w:r>
    </w:p>
    <w:p w14:paraId="1C3C2DA9" w14:textId="2AC8F882" w:rsidR="00D157FB" w:rsidRPr="00D157FB" w:rsidRDefault="00D157FB" w:rsidP="00D157FB">
      <w:pPr>
        <w:rPr>
          <w:sz w:val="30"/>
          <w:szCs w:val="30"/>
        </w:rPr>
      </w:pPr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Çünkü</w:t>
      </w:r>
      <w:proofErr w:type="spellEnd"/>
      <w:r w:rsidRPr="00D157FB">
        <w:rPr>
          <w:sz w:val="30"/>
          <w:szCs w:val="30"/>
        </w:rPr>
        <w:t xml:space="preserve"> Docker </w:t>
      </w:r>
      <w:proofErr w:type="spellStart"/>
      <w:r w:rsidRPr="00D157FB">
        <w:rPr>
          <w:sz w:val="30"/>
          <w:szCs w:val="30"/>
        </w:rPr>
        <w:t>conteinerları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sanal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makinelere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göre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çok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daha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az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sistem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kaynağı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proofErr w:type="gramStart"/>
      <w:r w:rsidRPr="00D157FB">
        <w:rPr>
          <w:sz w:val="30"/>
          <w:szCs w:val="30"/>
        </w:rPr>
        <w:t>gerektirir</w:t>
      </w:r>
      <w:proofErr w:type="spellEnd"/>
      <w:r w:rsidRPr="00D157FB">
        <w:rPr>
          <w:sz w:val="30"/>
          <w:szCs w:val="30"/>
        </w:rPr>
        <w:t>..</w:t>
      </w:r>
      <w:proofErr w:type="gramEnd"/>
    </w:p>
    <w:p w14:paraId="1DAFE2C6" w14:textId="77777777" w:rsidR="0082033F" w:rsidRDefault="00D157FB" w:rsidP="00D157FB">
      <w:pPr>
        <w:rPr>
          <w:sz w:val="30"/>
          <w:szCs w:val="30"/>
        </w:rPr>
      </w:pPr>
      <w:r w:rsidRPr="00D157FB">
        <w:rPr>
          <w:sz w:val="30"/>
          <w:szCs w:val="30"/>
        </w:rPr>
        <w:t xml:space="preserve">Docker, </w:t>
      </w:r>
      <w:proofErr w:type="spellStart"/>
      <w:r w:rsidRPr="00D157FB">
        <w:rPr>
          <w:sz w:val="30"/>
          <w:szCs w:val="30"/>
        </w:rPr>
        <w:t>uygulamaları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geliştirmek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ve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dağıtmak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için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diğer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tüm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yazılım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araçlarından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daha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fazla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özellik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sunar</w:t>
      </w:r>
      <w:proofErr w:type="spellEnd"/>
      <w:r w:rsidRPr="00D157FB">
        <w:rPr>
          <w:sz w:val="30"/>
          <w:szCs w:val="30"/>
        </w:rPr>
        <w:t>.</w:t>
      </w:r>
    </w:p>
    <w:p w14:paraId="0CA519D3" w14:textId="3DF93D42" w:rsidR="00D157FB" w:rsidRDefault="00D157FB" w:rsidP="00D157FB">
      <w:pPr>
        <w:rPr>
          <w:sz w:val="30"/>
          <w:szCs w:val="30"/>
        </w:rPr>
      </w:pPr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Yazılımın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geliştirilmesinde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ve</w:t>
      </w:r>
      <w:proofErr w:type="spellEnd"/>
      <w:r w:rsidRPr="00D157FB">
        <w:rPr>
          <w:sz w:val="30"/>
          <w:szCs w:val="30"/>
        </w:rPr>
        <w:t xml:space="preserve"> deployment </w:t>
      </w:r>
      <w:proofErr w:type="spellStart"/>
      <w:r w:rsidRPr="00D157FB">
        <w:rPr>
          <w:sz w:val="30"/>
          <w:szCs w:val="30"/>
        </w:rPr>
        <w:t>esnasında</w:t>
      </w:r>
      <w:proofErr w:type="spellEnd"/>
      <w:r w:rsidRPr="00D157FB">
        <w:rPr>
          <w:sz w:val="30"/>
          <w:szCs w:val="30"/>
        </w:rPr>
        <w:t xml:space="preserve"> bize </w:t>
      </w:r>
      <w:proofErr w:type="spellStart"/>
      <w:r w:rsidRPr="00D157FB">
        <w:rPr>
          <w:sz w:val="30"/>
          <w:szCs w:val="30"/>
        </w:rPr>
        <w:t>büyük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kolaylık</w:t>
      </w:r>
      <w:proofErr w:type="spellEnd"/>
      <w:r w:rsidRPr="00D157FB">
        <w:rPr>
          <w:sz w:val="30"/>
          <w:szCs w:val="30"/>
        </w:rPr>
        <w:t xml:space="preserve"> </w:t>
      </w:r>
      <w:proofErr w:type="spellStart"/>
      <w:r w:rsidRPr="00D157FB">
        <w:rPr>
          <w:sz w:val="30"/>
          <w:szCs w:val="30"/>
        </w:rPr>
        <w:t>sağlar</w:t>
      </w:r>
      <w:proofErr w:type="spellEnd"/>
      <w:r w:rsidRPr="00D157FB">
        <w:rPr>
          <w:sz w:val="30"/>
          <w:szCs w:val="30"/>
        </w:rPr>
        <w:t>.</w:t>
      </w:r>
    </w:p>
    <w:p w14:paraId="3BF2E671" w14:textId="77777777" w:rsidR="00E15F44" w:rsidRDefault="00E15F44" w:rsidP="00D157FB">
      <w:pPr>
        <w:rPr>
          <w:sz w:val="30"/>
          <w:szCs w:val="30"/>
        </w:rPr>
      </w:pPr>
    </w:p>
    <w:p w14:paraId="36E20FB1" w14:textId="1334DF63" w:rsidR="0082033F" w:rsidRPr="00E15F44" w:rsidRDefault="005F46D6" w:rsidP="005F46D6">
      <w:pPr>
        <w:rPr>
          <w:color w:val="4F81BD" w:themeColor="accent1"/>
          <w:sz w:val="40"/>
          <w:szCs w:val="40"/>
        </w:rPr>
      </w:pPr>
      <w:proofErr w:type="spellStart"/>
      <w:r w:rsidRPr="00E15F44">
        <w:rPr>
          <w:color w:val="4F81BD" w:themeColor="accent1"/>
          <w:sz w:val="40"/>
          <w:szCs w:val="40"/>
        </w:rPr>
        <w:t>Proje</w:t>
      </w:r>
      <w:r w:rsidR="00E15F44" w:rsidRPr="00E15F44">
        <w:rPr>
          <w:color w:val="4F81BD" w:themeColor="accent1"/>
          <w:sz w:val="40"/>
          <w:szCs w:val="40"/>
        </w:rPr>
        <w:t>miz</w:t>
      </w:r>
      <w:proofErr w:type="spellEnd"/>
      <w:r w:rsidRPr="00E15F44">
        <w:rPr>
          <w:color w:val="4F81BD" w:themeColor="accent1"/>
          <w:sz w:val="40"/>
          <w:szCs w:val="40"/>
        </w:rPr>
        <w:t xml:space="preserve"> </w:t>
      </w:r>
      <w:proofErr w:type="spellStart"/>
      <w:r w:rsidRPr="00E15F44">
        <w:rPr>
          <w:color w:val="4F81BD" w:themeColor="accent1"/>
          <w:sz w:val="40"/>
          <w:szCs w:val="40"/>
        </w:rPr>
        <w:t>için</w:t>
      </w:r>
      <w:proofErr w:type="spellEnd"/>
      <w:r w:rsidRPr="00E15F44">
        <w:rPr>
          <w:color w:val="4F81BD" w:themeColor="accent1"/>
          <w:sz w:val="40"/>
          <w:szCs w:val="40"/>
        </w:rPr>
        <w:t xml:space="preserve"> </w:t>
      </w:r>
      <w:proofErr w:type="spellStart"/>
      <w:r w:rsidRPr="00E15F44">
        <w:rPr>
          <w:color w:val="4F81BD" w:themeColor="accent1"/>
          <w:sz w:val="40"/>
          <w:szCs w:val="40"/>
        </w:rPr>
        <w:t>Dockerfile</w:t>
      </w:r>
      <w:proofErr w:type="spellEnd"/>
      <w:r w:rsidRPr="00E15F44">
        <w:rPr>
          <w:color w:val="4F81BD" w:themeColor="accent1"/>
          <w:sz w:val="40"/>
          <w:szCs w:val="40"/>
        </w:rPr>
        <w:t xml:space="preserve"> </w:t>
      </w:r>
      <w:proofErr w:type="spellStart"/>
      <w:r w:rsidRPr="00E15F44">
        <w:rPr>
          <w:color w:val="4F81BD" w:themeColor="accent1"/>
          <w:sz w:val="40"/>
          <w:szCs w:val="40"/>
        </w:rPr>
        <w:t>Oluşturma</w:t>
      </w:r>
      <w:proofErr w:type="spellEnd"/>
    </w:p>
    <w:p w14:paraId="6B5A7C32" w14:textId="095B6B6D" w:rsidR="00C26D5D" w:rsidRPr="005F46D6" w:rsidRDefault="005F46D6" w:rsidP="005F46D6">
      <w:pPr>
        <w:rPr>
          <w:sz w:val="30"/>
          <w:szCs w:val="30"/>
        </w:rPr>
      </w:pPr>
      <w:proofErr w:type="spellStart"/>
      <w:r w:rsidRPr="00E15F44">
        <w:rPr>
          <w:color w:val="4F81BD" w:themeColor="accent1"/>
          <w:sz w:val="30"/>
          <w:szCs w:val="30"/>
        </w:rPr>
        <w:t>Dockerfile</w:t>
      </w:r>
      <w:proofErr w:type="spellEnd"/>
      <w:r w:rsidRPr="00E15F44">
        <w:rPr>
          <w:color w:val="4F81BD" w:themeColor="accent1"/>
          <w:sz w:val="30"/>
          <w:szCs w:val="30"/>
        </w:rPr>
        <w:t xml:space="preserve"> </w:t>
      </w:r>
      <w:proofErr w:type="spellStart"/>
      <w:r w:rsidRPr="00E15F44">
        <w:rPr>
          <w:color w:val="4F81BD" w:themeColor="accent1"/>
          <w:sz w:val="30"/>
          <w:szCs w:val="30"/>
        </w:rPr>
        <w:t>Hazırlama</w:t>
      </w:r>
      <w:proofErr w:type="spellEnd"/>
      <w:r w:rsidRPr="005F46D6">
        <w:rPr>
          <w:sz w:val="30"/>
          <w:szCs w:val="30"/>
        </w:rPr>
        <w:t>:</w:t>
      </w:r>
    </w:p>
    <w:p w14:paraId="64081111" w14:textId="6E6A8193" w:rsidR="00C26D5D" w:rsidRPr="00C26D5D" w:rsidRDefault="005F46D6" w:rsidP="005F46D6">
      <w:pPr>
        <w:rPr>
          <w:sz w:val="30"/>
          <w:szCs w:val="30"/>
        </w:rPr>
      </w:pPr>
      <w:proofErr w:type="spellStart"/>
      <w:r w:rsidRPr="00E15F44">
        <w:rPr>
          <w:sz w:val="30"/>
          <w:szCs w:val="30"/>
        </w:rPr>
        <w:lastRenderedPageBreak/>
        <w:t>Projenizin</w:t>
      </w:r>
      <w:proofErr w:type="spellEnd"/>
      <w:r w:rsidRPr="00E15F44">
        <w:rPr>
          <w:sz w:val="30"/>
          <w:szCs w:val="30"/>
        </w:rPr>
        <w:t xml:space="preserve"> ana </w:t>
      </w:r>
      <w:proofErr w:type="spellStart"/>
      <w:r w:rsidRPr="00E15F44">
        <w:rPr>
          <w:sz w:val="30"/>
          <w:szCs w:val="30"/>
        </w:rPr>
        <w:t>dizininde</w:t>
      </w:r>
      <w:proofErr w:type="spellEnd"/>
      <w:r w:rsidRPr="00E15F44">
        <w:rPr>
          <w:sz w:val="30"/>
          <w:szCs w:val="30"/>
        </w:rPr>
        <w:t xml:space="preserve">, Django </w:t>
      </w:r>
      <w:proofErr w:type="spellStart"/>
      <w:r w:rsidRPr="00E15F44">
        <w:rPr>
          <w:sz w:val="30"/>
          <w:szCs w:val="30"/>
        </w:rPr>
        <w:t>uygulamanız</w:t>
      </w:r>
      <w:proofErr w:type="spellEnd"/>
      <w:r w:rsidRPr="00E15F44">
        <w:rPr>
          <w:sz w:val="30"/>
          <w:szCs w:val="30"/>
        </w:rPr>
        <w:t xml:space="preserve"> </w:t>
      </w:r>
      <w:proofErr w:type="spellStart"/>
      <w:r w:rsidRPr="00E15F44">
        <w:rPr>
          <w:sz w:val="30"/>
          <w:szCs w:val="30"/>
        </w:rPr>
        <w:t>için</w:t>
      </w:r>
      <w:proofErr w:type="spellEnd"/>
      <w:r w:rsidRPr="00E15F44">
        <w:rPr>
          <w:sz w:val="30"/>
          <w:szCs w:val="30"/>
        </w:rPr>
        <w:t xml:space="preserve"> </w:t>
      </w:r>
      <w:proofErr w:type="spellStart"/>
      <w:r w:rsidRPr="00E15F44">
        <w:rPr>
          <w:sz w:val="30"/>
          <w:szCs w:val="30"/>
        </w:rPr>
        <w:t>bir</w:t>
      </w:r>
      <w:proofErr w:type="spellEnd"/>
      <w:r w:rsidRPr="00E15F44">
        <w:rPr>
          <w:sz w:val="30"/>
          <w:szCs w:val="30"/>
        </w:rPr>
        <w:t xml:space="preserve"> </w:t>
      </w:r>
      <w:proofErr w:type="spellStart"/>
      <w:r w:rsidRPr="00E15F44">
        <w:rPr>
          <w:sz w:val="30"/>
          <w:szCs w:val="30"/>
        </w:rPr>
        <w:t>Dockerfile</w:t>
      </w:r>
      <w:proofErr w:type="spellEnd"/>
      <w:r w:rsidRPr="00E15F44">
        <w:rPr>
          <w:sz w:val="30"/>
          <w:szCs w:val="30"/>
        </w:rPr>
        <w:t xml:space="preserve"> </w:t>
      </w:r>
      <w:proofErr w:type="spellStart"/>
      <w:r w:rsidRPr="00E15F44">
        <w:rPr>
          <w:sz w:val="30"/>
          <w:szCs w:val="30"/>
        </w:rPr>
        <w:t>oluşturun</w:t>
      </w:r>
      <w:proofErr w:type="spellEnd"/>
      <w:r w:rsidRPr="00E15F44">
        <w:rPr>
          <w:sz w:val="30"/>
          <w:szCs w:val="30"/>
        </w:rPr>
        <w:t xml:space="preserve">. Bu </w:t>
      </w:r>
      <w:proofErr w:type="spellStart"/>
      <w:r w:rsidRPr="00E15F44">
        <w:rPr>
          <w:sz w:val="30"/>
          <w:szCs w:val="30"/>
        </w:rPr>
        <w:t>Dockerfile</w:t>
      </w:r>
      <w:proofErr w:type="spellEnd"/>
      <w:r w:rsidRPr="00E15F44">
        <w:rPr>
          <w:sz w:val="30"/>
          <w:szCs w:val="30"/>
        </w:rPr>
        <w:t xml:space="preserve">, Django </w:t>
      </w:r>
      <w:proofErr w:type="spellStart"/>
      <w:r w:rsidRPr="00E15F44">
        <w:rPr>
          <w:sz w:val="30"/>
          <w:szCs w:val="30"/>
        </w:rPr>
        <w:t>uygulamanızı</w:t>
      </w:r>
      <w:proofErr w:type="spellEnd"/>
      <w:r w:rsidRPr="00E15F44">
        <w:rPr>
          <w:sz w:val="30"/>
          <w:szCs w:val="30"/>
        </w:rPr>
        <w:t xml:space="preserve"> Docker </w:t>
      </w:r>
      <w:proofErr w:type="spellStart"/>
      <w:r w:rsidRPr="00E15F44">
        <w:rPr>
          <w:sz w:val="30"/>
          <w:szCs w:val="30"/>
        </w:rPr>
        <w:t>container'ında</w:t>
      </w:r>
      <w:proofErr w:type="spellEnd"/>
      <w:r w:rsidRPr="00E15F44">
        <w:rPr>
          <w:sz w:val="30"/>
          <w:szCs w:val="30"/>
        </w:rPr>
        <w:t xml:space="preserve"> </w:t>
      </w:r>
      <w:proofErr w:type="spellStart"/>
      <w:r w:rsidRPr="00E15F44">
        <w:rPr>
          <w:sz w:val="30"/>
          <w:szCs w:val="30"/>
        </w:rPr>
        <w:t>nasıl</w:t>
      </w:r>
      <w:proofErr w:type="spellEnd"/>
      <w:r w:rsidRPr="00E15F44">
        <w:rPr>
          <w:sz w:val="30"/>
          <w:szCs w:val="30"/>
        </w:rPr>
        <w:t xml:space="preserve"> </w:t>
      </w:r>
      <w:proofErr w:type="spellStart"/>
      <w:r w:rsidRPr="00E15F44">
        <w:rPr>
          <w:sz w:val="30"/>
          <w:szCs w:val="30"/>
        </w:rPr>
        <w:t>çalıştıracağınızı</w:t>
      </w:r>
      <w:proofErr w:type="spellEnd"/>
      <w:r w:rsidRPr="00E15F44">
        <w:rPr>
          <w:sz w:val="30"/>
          <w:szCs w:val="30"/>
        </w:rPr>
        <w:t xml:space="preserve"> </w:t>
      </w:r>
      <w:proofErr w:type="spellStart"/>
      <w:r w:rsidRPr="00E15F44">
        <w:rPr>
          <w:sz w:val="30"/>
          <w:szCs w:val="30"/>
        </w:rPr>
        <w:t>tanımlar</w:t>
      </w:r>
      <w:proofErr w:type="spellEnd"/>
      <w:r w:rsidRPr="00E15F44">
        <w:rPr>
          <w:sz w:val="30"/>
          <w:szCs w:val="30"/>
        </w:rPr>
        <w:t>.</w:t>
      </w:r>
    </w:p>
    <w:p w14:paraId="76E9CED0" w14:textId="77777777" w:rsidR="00C26D5D" w:rsidRDefault="00C26D5D" w:rsidP="00C26D5D">
      <w:pPr>
        <w:rPr>
          <w:sz w:val="30"/>
          <w:szCs w:val="30"/>
        </w:rPr>
      </w:pPr>
      <w:r w:rsidRPr="005F46D6">
        <w:rPr>
          <w:sz w:val="30"/>
          <w:szCs w:val="30"/>
        </w:rPr>
        <w:t xml:space="preserve">Bu </w:t>
      </w:r>
      <w:proofErr w:type="spellStart"/>
      <w:r w:rsidRPr="005F46D6">
        <w:rPr>
          <w:sz w:val="30"/>
          <w:szCs w:val="30"/>
        </w:rPr>
        <w:t>Dockerfile</w:t>
      </w:r>
      <w:proofErr w:type="spellEnd"/>
      <w:r w:rsidRPr="005F46D6">
        <w:rPr>
          <w:sz w:val="30"/>
          <w:szCs w:val="30"/>
        </w:rPr>
        <w:t xml:space="preserve">, Python 3.8 </w:t>
      </w:r>
      <w:proofErr w:type="spellStart"/>
      <w:r w:rsidRPr="005F46D6">
        <w:rPr>
          <w:sz w:val="30"/>
          <w:szCs w:val="30"/>
        </w:rPr>
        <w:t>image'ından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başlar</w:t>
      </w:r>
      <w:proofErr w:type="spellEnd"/>
      <w:r w:rsidRPr="005F46D6">
        <w:rPr>
          <w:sz w:val="30"/>
          <w:szCs w:val="30"/>
        </w:rPr>
        <w:t xml:space="preserve">, </w:t>
      </w:r>
      <w:proofErr w:type="spellStart"/>
      <w:r w:rsidRPr="005F46D6">
        <w:rPr>
          <w:sz w:val="30"/>
          <w:szCs w:val="30"/>
        </w:rPr>
        <w:t>bağımlılıkları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yükler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ve</w:t>
      </w:r>
      <w:proofErr w:type="spellEnd"/>
      <w:r w:rsidRPr="005F46D6">
        <w:rPr>
          <w:sz w:val="30"/>
          <w:szCs w:val="30"/>
        </w:rPr>
        <w:t xml:space="preserve"> Django </w:t>
      </w:r>
      <w:proofErr w:type="spellStart"/>
      <w:r w:rsidRPr="005F46D6">
        <w:rPr>
          <w:sz w:val="30"/>
          <w:szCs w:val="30"/>
        </w:rPr>
        <w:t>uygulamanızı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çalıştırır</w:t>
      </w:r>
      <w:proofErr w:type="spellEnd"/>
      <w:r w:rsidRPr="005F46D6">
        <w:rPr>
          <w:sz w:val="30"/>
          <w:szCs w:val="30"/>
        </w:rPr>
        <w:t>.</w:t>
      </w:r>
    </w:p>
    <w:p w14:paraId="1482BF19" w14:textId="77777777" w:rsidR="00C26D5D" w:rsidRPr="00E15F44" w:rsidRDefault="00C26D5D" w:rsidP="005F46D6">
      <w:pPr>
        <w:rPr>
          <w:color w:val="C0504D" w:themeColor="accent2"/>
          <w:sz w:val="40"/>
          <w:szCs w:val="40"/>
        </w:rPr>
      </w:pPr>
    </w:p>
    <w:p w14:paraId="2601EB83" w14:textId="77777777" w:rsidR="00C26D5D" w:rsidRDefault="00E15F44" w:rsidP="00C26D5D">
      <w:pPr>
        <w:keepNext/>
      </w:pPr>
      <w:r>
        <w:rPr>
          <w:noProof/>
        </w:rPr>
        <w:drawing>
          <wp:inline distT="0" distB="0" distL="0" distR="0" wp14:anchorId="5C8B0926" wp14:editId="5CEAD0F1">
            <wp:extent cx="4162425" cy="2581275"/>
            <wp:effectExtent l="0" t="0" r="9525" b="9525"/>
            <wp:docPr id="93457432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5743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EB5B" w14:textId="430B8E2F" w:rsidR="0082033F" w:rsidRPr="00B03A0F" w:rsidRDefault="00C26D5D" w:rsidP="005F46D6">
      <w:pPr>
        <w:rPr>
          <w:color w:val="C0504D" w:themeColor="accent2"/>
          <w:sz w:val="40"/>
          <w:szCs w:val="40"/>
        </w:rPr>
      </w:pPr>
      <w:proofErr w:type="spellStart"/>
      <w:r w:rsidRPr="00E15F44">
        <w:rPr>
          <w:color w:val="C0504D" w:themeColor="accent2"/>
          <w:sz w:val="40"/>
          <w:szCs w:val="40"/>
        </w:rPr>
        <w:t>Dockerfile</w:t>
      </w:r>
      <w:proofErr w:type="spellEnd"/>
    </w:p>
    <w:p w14:paraId="7CED7C55" w14:textId="12F7AF44" w:rsidR="0082033F" w:rsidRPr="00E15F44" w:rsidRDefault="005F46D6" w:rsidP="005F46D6">
      <w:pPr>
        <w:rPr>
          <w:color w:val="4F81BD" w:themeColor="accent1"/>
          <w:sz w:val="30"/>
          <w:szCs w:val="30"/>
        </w:rPr>
      </w:pPr>
      <w:r w:rsidRPr="00E15F44">
        <w:rPr>
          <w:color w:val="4F81BD" w:themeColor="accent1"/>
          <w:sz w:val="30"/>
          <w:szCs w:val="30"/>
        </w:rPr>
        <w:t xml:space="preserve">Docker Compose </w:t>
      </w:r>
      <w:proofErr w:type="spellStart"/>
      <w:r w:rsidRPr="00E15F44">
        <w:rPr>
          <w:color w:val="4F81BD" w:themeColor="accent1"/>
          <w:sz w:val="30"/>
          <w:szCs w:val="30"/>
        </w:rPr>
        <w:t>ile</w:t>
      </w:r>
      <w:proofErr w:type="spellEnd"/>
      <w:r w:rsidRPr="00E15F44">
        <w:rPr>
          <w:color w:val="4F81BD" w:themeColor="accent1"/>
          <w:sz w:val="30"/>
          <w:szCs w:val="30"/>
        </w:rPr>
        <w:t xml:space="preserve"> Django </w:t>
      </w:r>
      <w:proofErr w:type="spellStart"/>
      <w:r w:rsidRPr="00E15F44">
        <w:rPr>
          <w:color w:val="4F81BD" w:themeColor="accent1"/>
          <w:sz w:val="30"/>
          <w:szCs w:val="30"/>
        </w:rPr>
        <w:t>Uygulamasını</w:t>
      </w:r>
      <w:proofErr w:type="spellEnd"/>
      <w:r w:rsidRPr="00E15F44">
        <w:rPr>
          <w:color w:val="4F81BD" w:themeColor="accent1"/>
          <w:sz w:val="30"/>
          <w:szCs w:val="30"/>
        </w:rPr>
        <w:t xml:space="preserve"> </w:t>
      </w:r>
      <w:proofErr w:type="spellStart"/>
      <w:r w:rsidRPr="00E15F44">
        <w:rPr>
          <w:color w:val="4F81BD" w:themeColor="accent1"/>
          <w:sz w:val="30"/>
          <w:szCs w:val="30"/>
        </w:rPr>
        <w:t>Yapılandırma</w:t>
      </w:r>
      <w:proofErr w:type="spellEnd"/>
    </w:p>
    <w:p w14:paraId="7780769A" w14:textId="37CF5E7E" w:rsidR="005F46D6" w:rsidRPr="005F46D6" w:rsidRDefault="005F46D6" w:rsidP="005F46D6">
      <w:pPr>
        <w:rPr>
          <w:sz w:val="30"/>
          <w:szCs w:val="30"/>
        </w:rPr>
      </w:pPr>
      <w:r w:rsidRPr="005F46D6">
        <w:rPr>
          <w:sz w:val="30"/>
          <w:szCs w:val="30"/>
        </w:rPr>
        <w:t>docker-</w:t>
      </w:r>
      <w:proofErr w:type="spellStart"/>
      <w:r w:rsidRPr="005F46D6">
        <w:rPr>
          <w:sz w:val="30"/>
          <w:szCs w:val="30"/>
        </w:rPr>
        <w:t>compose.yml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Dosyası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Oluşturma</w:t>
      </w:r>
      <w:proofErr w:type="spellEnd"/>
      <w:r w:rsidRPr="005F46D6">
        <w:rPr>
          <w:sz w:val="30"/>
          <w:szCs w:val="30"/>
        </w:rPr>
        <w:t>:</w:t>
      </w:r>
    </w:p>
    <w:p w14:paraId="476647EB" w14:textId="512A5669" w:rsidR="00E15F44" w:rsidRDefault="005F46D6" w:rsidP="005F46D6">
      <w:pPr>
        <w:rPr>
          <w:sz w:val="30"/>
          <w:szCs w:val="30"/>
        </w:rPr>
      </w:pPr>
      <w:proofErr w:type="spellStart"/>
      <w:r w:rsidRPr="005F46D6">
        <w:rPr>
          <w:sz w:val="30"/>
          <w:szCs w:val="30"/>
        </w:rPr>
        <w:t>Aynı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dizinde</w:t>
      </w:r>
      <w:proofErr w:type="spellEnd"/>
      <w:r w:rsidRPr="005F46D6">
        <w:rPr>
          <w:sz w:val="30"/>
          <w:szCs w:val="30"/>
        </w:rPr>
        <w:t xml:space="preserve"> docker-</w:t>
      </w:r>
      <w:proofErr w:type="spellStart"/>
      <w:r w:rsidRPr="005F46D6">
        <w:rPr>
          <w:sz w:val="30"/>
          <w:szCs w:val="30"/>
        </w:rPr>
        <w:t>compose.yml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dosyasını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oluşturun</w:t>
      </w:r>
      <w:proofErr w:type="spellEnd"/>
      <w:r w:rsidRPr="005F46D6">
        <w:rPr>
          <w:sz w:val="30"/>
          <w:szCs w:val="30"/>
        </w:rPr>
        <w:t xml:space="preserve">. Bu </w:t>
      </w:r>
      <w:proofErr w:type="spellStart"/>
      <w:r w:rsidRPr="005F46D6">
        <w:rPr>
          <w:sz w:val="30"/>
          <w:szCs w:val="30"/>
        </w:rPr>
        <w:t>dosya</w:t>
      </w:r>
      <w:proofErr w:type="spellEnd"/>
      <w:r w:rsidRPr="005F46D6">
        <w:rPr>
          <w:sz w:val="30"/>
          <w:szCs w:val="30"/>
        </w:rPr>
        <w:t xml:space="preserve">, Docker </w:t>
      </w:r>
      <w:proofErr w:type="spellStart"/>
      <w:r w:rsidRPr="005F46D6">
        <w:rPr>
          <w:sz w:val="30"/>
          <w:szCs w:val="30"/>
        </w:rPr>
        <w:t>container'ınızı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ve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gerekirse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diğer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hizmetleri</w:t>
      </w:r>
      <w:proofErr w:type="spellEnd"/>
      <w:r w:rsidRPr="005F46D6">
        <w:rPr>
          <w:sz w:val="30"/>
          <w:szCs w:val="30"/>
        </w:rPr>
        <w:t xml:space="preserve"> (</w:t>
      </w:r>
      <w:proofErr w:type="spellStart"/>
      <w:r w:rsidRPr="005F46D6">
        <w:rPr>
          <w:sz w:val="30"/>
          <w:szCs w:val="30"/>
        </w:rPr>
        <w:t>veritabanı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gibi</w:t>
      </w:r>
      <w:proofErr w:type="spellEnd"/>
      <w:r w:rsidRPr="005F46D6">
        <w:rPr>
          <w:sz w:val="30"/>
          <w:szCs w:val="30"/>
        </w:rPr>
        <w:t xml:space="preserve">) nasıl </w:t>
      </w:r>
      <w:proofErr w:type="spellStart"/>
      <w:r w:rsidRPr="005F46D6">
        <w:rPr>
          <w:sz w:val="30"/>
          <w:szCs w:val="30"/>
        </w:rPr>
        <w:t>yapılandıracağınızı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tanımlar</w:t>
      </w:r>
      <w:proofErr w:type="spellEnd"/>
      <w:r w:rsidRPr="005F46D6">
        <w:rPr>
          <w:sz w:val="30"/>
          <w:szCs w:val="30"/>
        </w:rPr>
        <w:t>.</w:t>
      </w:r>
    </w:p>
    <w:p w14:paraId="0E3FE9E7" w14:textId="6041D0D6" w:rsidR="0082033F" w:rsidRDefault="0082033F" w:rsidP="005F46D6">
      <w:pPr>
        <w:rPr>
          <w:sz w:val="30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41CA8B06" wp14:editId="4EB55F57">
            <wp:simplePos x="0" y="0"/>
            <wp:positionH relativeFrom="margin">
              <wp:posOffset>216417</wp:posOffset>
            </wp:positionH>
            <wp:positionV relativeFrom="paragraph">
              <wp:posOffset>6513</wp:posOffset>
            </wp:positionV>
            <wp:extent cx="4816222" cy="3646967"/>
            <wp:effectExtent l="0" t="0" r="3810" b="0"/>
            <wp:wrapSquare wrapText="bothSides"/>
            <wp:docPr id="57924730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2473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6222" cy="36469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BA5ECB" w14:textId="50437740" w:rsidR="00E15F44" w:rsidRDefault="00E15F44" w:rsidP="005F46D6">
      <w:pPr>
        <w:rPr>
          <w:sz w:val="30"/>
          <w:szCs w:val="30"/>
        </w:rPr>
      </w:pPr>
    </w:p>
    <w:p w14:paraId="50BB317A" w14:textId="77777777" w:rsidR="0082033F" w:rsidRDefault="0082033F" w:rsidP="005F46D6">
      <w:pPr>
        <w:rPr>
          <w:sz w:val="30"/>
          <w:szCs w:val="30"/>
        </w:rPr>
      </w:pPr>
    </w:p>
    <w:p w14:paraId="3CCAFB95" w14:textId="77777777" w:rsidR="0082033F" w:rsidRDefault="0082033F" w:rsidP="005F46D6">
      <w:pPr>
        <w:rPr>
          <w:sz w:val="30"/>
          <w:szCs w:val="30"/>
        </w:rPr>
      </w:pPr>
    </w:p>
    <w:p w14:paraId="0B8085D4" w14:textId="77777777" w:rsidR="0082033F" w:rsidRDefault="0082033F" w:rsidP="005F46D6">
      <w:pPr>
        <w:rPr>
          <w:sz w:val="30"/>
          <w:szCs w:val="30"/>
        </w:rPr>
      </w:pPr>
    </w:p>
    <w:p w14:paraId="3B5B7F7C" w14:textId="77777777" w:rsidR="0082033F" w:rsidRDefault="0082033F" w:rsidP="005F46D6">
      <w:pPr>
        <w:rPr>
          <w:sz w:val="30"/>
          <w:szCs w:val="30"/>
        </w:rPr>
      </w:pPr>
    </w:p>
    <w:p w14:paraId="0A001233" w14:textId="77777777" w:rsidR="0082033F" w:rsidRDefault="0082033F" w:rsidP="005F46D6">
      <w:pPr>
        <w:rPr>
          <w:sz w:val="30"/>
          <w:szCs w:val="30"/>
        </w:rPr>
      </w:pPr>
    </w:p>
    <w:p w14:paraId="4B5D7799" w14:textId="77777777" w:rsidR="0082033F" w:rsidRDefault="0082033F" w:rsidP="005F46D6">
      <w:pPr>
        <w:rPr>
          <w:sz w:val="30"/>
          <w:szCs w:val="30"/>
        </w:rPr>
      </w:pPr>
    </w:p>
    <w:p w14:paraId="3AA1F4E7" w14:textId="77777777" w:rsidR="0082033F" w:rsidRDefault="0082033F" w:rsidP="005F46D6">
      <w:pPr>
        <w:rPr>
          <w:sz w:val="30"/>
          <w:szCs w:val="30"/>
        </w:rPr>
      </w:pPr>
    </w:p>
    <w:p w14:paraId="2AF4AEF5" w14:textId="77777777" w:rsidR="0082033F" w:rsidRDefault="0082033F" w:rsidP="005F46D6">
      <w:pPr>
        <w:rPr>
          <w:sz w:val="30"/>
          <w:szCs w:val="30"/>
        </w:rPr>
      </w:pPr>
    </w:p>
    <w:p w14:paraId="4D060D05" w14:textId="07E8A3C8" w:rsidR="005F46D6" w:rsidRDefault="005F46D6" w:rsidP="005F46D6">
      <w:pPr>
        <w:rPr>
          <w:sz w:val="30"/>
          <w:szCs w:val="30"/>
        </w:rPr>
      </w:pPr>
      <w:r w:rsidRPr="005F46D6">
        <w:rPr>
          <w:sz w:val="30"/>
          <w:szCs w:val="30"/>
        </w:rPr>
        <w:t xml:space="preserve">Bu </w:t>
      </w:r>
      <w:proofErr w:type="spellStart"/>
      <w:r w:rsidRPr="005F46D6">
        <w:rPr>
          <w:sz w:val="30"/>
          <w:szCs w:val="30"/>
        </w:rPr>
        <w:t>yapılandırmada</w:t>
      </w:r>
      <w:proofErr w:type="spellEnd"/>
      <w:r w:rsidRPr="005F46D6">
        <w:rPr>
          <w:sz w:val="30"/>
          <w:szCs w:val="30"/>
        </w:rPr>
        <w:t xml:space="preserve">, </w:t>
      </w:r>
      <w:proofErr w:type="spellStart"/>
      <w:r w:rsidR="00E15F44">
        <w:rPr>
          <w:sz w:val="30"/>
          <w:szCs w:val="30"/>
        </w:rPr>
        <w:t>django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="00B80D94">
        <w:rPr>
          <w:sz w:val="30"/>
          <w:szCs w:val="30"/>
        </w:rPr>
        <w:t>ve</w:t>
      </w:r>
      <w:proofErr w:type="spellEnd"/>
      <w:r w:rsidR="00B80D94">
        <w:rPr>
          <w:sz w:val="30"/>
          <w:szCs w:val="30"/>
        </w:rPr>
        <w:t xml:space="preserve"> localhost(</w:t>
      </w:r>
      <w:proofErr w:type="spellStart"/>
      <w:r w:rsidR="00B80D94">
        <w:rPr>
          <w:sz w:val="30"/>
          <w:szCs w:val="30"/>
        </w:rPr>
        <w:t>postgres</w:t>
      </w:r>
      <w:proofErr w:type="spellEnd"/>
      <w:r w:rsidR="00B80D94">
        <w:rPr>
          <w:sz w:val="30"/>
          <w:szCs w:val="30"/>
        </w:rPr>
        <w:t xml:space="preserve">) </w:t>
      </w:r>
      <w:proofErr w:type="spellStart"/>
      <w:r w:rsidRPr="005F46D6">
        <w:rPr>
          <w:sz w:val="30"/>
          <w:szCs w:val="30"/>
        </w:rPr>
        <w:t>adında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servis</w:t>
      </w:r>
      <w:r w:rsidR="00B80D94">
        <w:rPr>
          <w:sz w:val="30"/>
          <w:szCs w:val="30"/>
        </w:rPr>
        <w:t>ler</w:t>
      </w:r>
      <w:proofErr w:type="spellEnd"/>
      <w:r w:rsidR="00B80D94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tanımlanmıştır</w:t>
      </w:r>
      <w:proofErr w:type="spellEnd"/>
      <w:r w:rsidRPr="005F46D6">
        <w:rPr>
          <w:sz w:val="30"/>
          <w:szCs w:val="30"/>
        </w:rPr>
        <w:t xml:space="preserve">. Bu </w:t>
      </w:r>
      <w:proofErr w:type="spellStart"/>
      <w:proofErr w:type="gramStart"/>
      <w:r w:rsidRPr="005F46D6">
        <w:rPr>
          <w:sz w:val="30"/>
          <w:szCs w:val="30"/>
        </w:rPr>
        <w:t>servis</w:t>
      </w:r>
      <w:r w:rsidR="00B80D94">
        <w:rPr>
          <w:sz w:val="30"/>
          <w:szCs w:val="30"/>
        </w:rPr>
        <w:t>ler</w:t>
      </w:r>
      <w:proofErr w:type="spellEnd"/>
      <w:r w:rsidR="00B80D94">
        <w:rPr>
          <w:sz w:val="30"/>
          <w:szCs w:val="30"/>
        </w:rPr>
        <w:t xml:space="preserve"> </w:t>
      </w:r>
      <w:r w:rsidRPr="005F46D6">
        <w:rPr>
          <w:sz w:val="30"/>
          <w:szCs w:val="30"/>
        </w:rPr>
        <w:t>,</w:t>
      </w:r>
      <w:proofErr w:type="gram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yukarıda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oluşturduğunuz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Dockerfile'ı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kullanarak</w:t>
      </w:r>
      <w:proofErr w:type="spellEnd"/>
      <w:r w:rsidRPr="005F46D6">
        <w:rPr>
          <w:sz w:val="30"/>
          <w:szCs w:val="30"/>
        </w:rPr>
        <w:t xml:space="preserve"> build </w:t>
      </w:r>
      <w:proofErr w:type="spellStart"/>
      <w:r w:rsidRPr="005F46D6">
        <w:rPr>
          <w:sz w:val="30"/>
          <w:szCs w:val="30"/>
        </w:rPr>
        <w:t>edilir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ve</w:t>
      </w:r>
      <w:proofErr w:type="spellEnd"/>
      <w:r w:rsidRPr="005F46D6">
        <w:rPr>
          <w:sz w:val="30"/>
          <w:szCs w:val="30"/>
        </w:rPr>
        <w:t xml:space="preserve"> 8000 </w:t>
      </w:r>
      <w:proofErr w:type="spellStart"/>
      <w:r w:rsidRPr="005F46D6">
        <w:rPr>
          <w:sz w:val="30"/>
          <w:szCs w:val="30"/>
        </w:rPr>
        <w:t>portunu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kullanarak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dış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dünyaya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açılır</w:t>
      </w:r>
      <w:proofErr w:type="spellEnd"/>
      <w:r w:rsidRPr="005F46D6">
        <w:rPr>
          <w:sz w:val="30"/>
          <w:szCs w:val="30"/>
        </w:rPr>
        <w:t>.</w:t>
      </w:r>
    </w:p>
    <w:p w14:paraId="14D60CD8" w14:textId="47D3B678" w:rsidR="00B80D94" w:rsidRPr="005F46D6" w:rsidRDefault="00B80D94" w:rsidP="005F46D6">
      <w:pPr>
        <w:rPr>
          <w:sz w:val="30"/>
          <w:szCs w:val="30"/>
        </w:rPr>
      </w:pPr>
    </w:p>
    <w:p w14:paraId="1B6A4312" w14:textId="6F367906" w:rsidR="005F46D6" w:rsidRPr="00E15F44" w:rsidRDefault="005F46D6" w:rsidP="005F46D6">
      <w:pPr>
        <w:rPr>
          <w:color w:val="4F81BD" w:themeColor="accent1"/>
          <w:sz w:val="30"/>
          <w:szCs w:val="30"/>
        </w:rPr>
      </w:pPr>
      <w:proofErr w:type="spellStart"/>
      <w:r w:rsidRPr="00E15F44">
        <w:rPr>
          <w:color w:val="4F81BD" w:themeColor="accent1"/>
          <w:sz w:val="30"/>
          <w:szCs w:val="30"/>
        </w:rPr>
        <w:t>Uygulamayı</w:t>
      </w:r>
      <w:proofErr w:type="spellEnd"/>
      <w:r w:rsidRPr="00E15F44">
        <w:rPr>
          <w:color w:val="4F81BD" w:themeColor="accent1"/>
          <w:sz w:val="30"/>
          <w:szCs w:val="30"/>
        </w:rPr>
        <w:t xml:space="preserve"> </w:t>
      </w:r>
      <w:proofErr w:type="spellStart"/>
      <w:r w:rsidRPr="00E15F44">
        <w:rPr>
          <w:color w:val="4F81BD" w:themeColor="accent1"/>
          <w:sz w:val="30"/>
          <w:szCs w:val="30"/>
        </w:rPr>
        <w:t>Başlatma</w:t>
      </w:r>
      <w:proofErr w:type="spellEnd"/>
    </w:p>
    <w:p w14:paraId="569BD909" w14:textId="77777777" w:rsidR="005F46D6" w:rsidRPr="00E15F44" w:rsidRDefault="005F46D6" w:rsidP="005F46D6">
      <w:pPr>
        <w:rPr>
          <w:color w:val="4F81BD" w:themeColor="accent1"/>
          <w:sz w:val="30"/>
          <w:szCs w:val="30"/>
        </w:rPr>
      </w:pPr>
      <w:r w:rsidRPr="00E15F44">
        <w:rPr>
          <w:color w:val="4F81BD" w:themeColor="accent1"/>
          <w:sz w:val="30"/>
          <w:szCs w:val="30"/>
        </w:rPr>
        <w:t xml:space="preserve">Docker Compose </w:t>
      </w:r>
      <w:proofErr w:type="spellStart"/>
      <w:r w:rsidRPr="00E15F44">
        <w:rPr>
          <w:color w:val="4F81BD" w:themeColor="accent1"/>
          <w:sz w:val="30"/>
          <w:szCs w:val="30"/>
        </w:rPr>
        <w:t>ile</w:t>
      </w:r>
      <w:proofErr w:type="spellEnd"/>
      <w:r w:rsidRPr="00E15F44">
        <w:rPr>
          <w:color w:val="4F81BD" w:themeColor="accent1"/>
          <w:sz w:val="30"/>
          <w:szCs w:val="30"/>
        </w:rPr>
        <w:t xml:space="preserve"> </w:t>
      </w:r>
      <w:proofErr w:type="spellStart"/>
      <w:r w:rsidRPr="00E15F44">
        <w:rPr>
          <w:color w:val="4F81BD" w:themeColor="accent1"/>
          <w:sz w:val="30"/>
          <w:szCs w:val="30"/>
        </w:rPr>
        <w:t>Uygulamayı</w:t>
      </w:r>
      <w:proofErr w:type="spellEnd"/>
      <w:r w:rsidRPr="00E15F44">
        <w:rPr>
          <w:color w:val="4F81BD" w:themeColor="accent1"/>
          <w:sz w:val="30"/>
          <w:szCs w:val="30"/>
        </w:rPr>
        <w:t xml:space="preserve"> </w:t>
      </w:r>
      <w:proofErr w:type="spellStart"/>
      <w:r w:rsidRPr="00E15F44">
        <w:rPr>
          <w:color w:val="4F81BD" w:themeColor="accent1"/>
          <w:sz w:val="30"/>
          <w:szCs w:val="30"/>
        </w:rPr>
        <w:t>Başlatma</w:t>
      </w:r>
      <w:proofErr w:type="spellEnd"/>
      <w:r w:rsidRPr="00E15F44">
        <w:rPr>
          <w:color w:val="4F81BD" w:themeColor="accent1"/>
          <w:sz w:val="30"/>
          <w:szCs w:val="30"/>
        </w:rPr>
        <w:t>:</w:t>
      </w:r>
    </w:p>
    <w:p w14:paraId="33E223C2" w14:textId="77777777" w:rsidR="005F46D6" w:rsidRPr="005F46D6" w:rsidRDefault="005F46D6" w:rsidP="005F46D6">
      <w:pPr>
        <w:rPr>
          <w:sz w:val="30"/>
          <w:szCs w:val="30"/>
        </w:rPr>
      </w:pPr>
      <w:r w:rsidRPr="005F46D6">
        <w:rPr>
          <w:sz w:val="30"/>
          <w:szCs w:val="30"/>
        </w:rPr>
        <w:t xml:space="preserve">Docker </w:t>
      </w:r>
      <w:proofErr w:type="spellStart"/>
      <w:r w:rsidRPr="005F46D6">
        <w:rPr>
          <w:sz w:val="30"/>
          <w:szCs w:val="30"/>
        </w:rPr>
        <w:t>ve</w:t>
      </w:r>
      <w:proofErr w:type="spellEnd"/>
      <w:r w:rsidRPr="005F46D6">
        <w:rPr>
          <w:sz w:val="30"/>
          <w:szCs w:val="30"/>
        </w:rPr>
        <w:t xml:space="preserve"> Docker Compose </w:t>
      </w:r>
      <w:proofErr w:type="spellStart"/>
      <w:r w:rsidRPr="005F46D6">
        <w:rPr>
          <w:sz w:val="30"/>
          <w:szCs w:val="30"/>
        </w:rPr>
        <w:t>yüklü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bir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sistemde</w:t>
      </w:r>
      <w:proofErr w:type="spellEnd"/>
      <w:r w:rsidRPr="005F46D6">
        <w:rPr>
          <w:sz w:val="30"/>
          <w:szCs w:val="30"/>
        </w:rPr>
        <w:t xml:space="preserve">, </w:t>
      </w:r>
      <w:proofErr w:type="spellStart"/>
      <w:r w:rsidRPr="005F46D6">
        <w:rPr>
          <w:sz w:val="30"/>
          <w:szCs w:val="30"/>
        </w:rPr>
        <w:t>aşağıdaki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komutu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çalıştırarak</w:t>
      </w:r>
      <w:proofErr w:type="spellEnd"/>
      <w:r w:rsidRPr="005F46D6">
        <w:rPr>
          <w:sz w:val="30"/>
          <w:szCs w:val="30"/>
        </w:rPr>
        <w:t xml:space="preserve"> Django </w:t>
      </w:r>
      <w:proofErr w:type="spellStart"/>
      <w:r w:rsidRPr="005F46D6">
        <w:rPr>
          <w:sz w:val="30"/>
          <w:szCs w:val="30"/>
        </w:rPr>
        <w:t>uygulamanızı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başlatabilirsiniz</w:t>
      </w:r>
      <w:proofErr w:type="spellEnd"/>
      <w:r w:rsidRPr="005F46D6">
        <w:rPr>
          <w:sz w:val="30"/>
          <w:szCs w:val="30"/>
        </w:rPr>
        <w:t>:</w:t>
      </w:r>
    </w:p>
    <w:p w14:paraId="12FD392B" w14:textId="77777777" w:rsidR="00985494" w:rsidRDefault="00E15F44" w:rsidP="005F46D6">
      <w:pPr>
        <w:rPr>
          <w:sz w:val="30"/>
          <w:szCs w:val="30"/>
        </w:rPr>
      </w:pPr>
      <w:r>
        <w:rPr>
          <w:sz w:val="30"/>
          <w:szCs w:val="30"/>
        </w:rPr>
        <w:t xml:space="preserve">&gt;&gt; </w:t>
      </w:r>
      <w:r w:rsidR="005F46D6" w:rsidRPr="005F46D6">
        <w:rPr>
          <w:sz w:val="30"/>
          <w:szCs w:val="30"/>
        </w:rPr>
        <w:t>docker-compose up</w:t>
      </w:r>
      <w:r w:rsidR="00985494">
        <w:rPr>
          <w:sz w:val="30"/>
          <w:szCs w:val="30"/>
        </w:rPr>
        <w:t xml:space="preserve"> –</w:t>
      </w:r>
      <w:proofErr w:type="gramStart"/>
      <w:r w:rsidR="00985494">
        <w:rPr>
          <w:sz w:val="30"/>
          <w:szCs w:val="30"/>
        </w:rPr>
        <w:t xml:space="preserve">build  </w:t>
      </w:r>
      <w:proofErr w:type="spellStart"/>
      <w:r w:rsidR="00985494">
        <w:rPr>
          <w:sz w:val="30"/>
          <w:szCs w:val="30"/>
        </w:rPr>
        <w:t>ya</w:t>
      </w:r>
      <w:proofErr w:type="spellEnd"/>
      <w:proofErr w:type="gramEnd"/>
      <w:r w:rsidR="00985494">
        <w:rPr>
          <w:sz w:val="30"/>
          <w:szCs w:val="30"/>
        </w:rPr>
        <w:t xml:space="preserve"> da  </w:t>
      </w:r>
    </w:p>
    <w:p w14:paraId="47B2619C" w14:textId="77777777" w:rsidR="00985494" w:rsidRDefault="00985494" w:rsidP="005F46D6">
      <w:pPr>
        <w:rPr>
          <w:sz w:val="30"/>
          <w:szCs w:val="30"/>
        </w:rPr>
      </w:pPr>
      <w:r>
        <w:rPr>
          <w:sz w:val="30"/>
          <w:szCs w:val="30"/>
        </w:rPr>
        <w:t>&gt;&gt;</w:t>
      </w:r>
      <w:r w:rsidRPr="00985494">
        <w:rPr>
          <w:sz w:val="30"/>
          <w:szCs w:val="30"/>
        </w:rPr>
        <w:t>docker-compose build &amp;&amp; docker-compose up</w:t>
      </w:r>
      <w:r>
        <w:rPr>
          <w:sz w:val="30"/>
          <w:szCs w:val="30"/>
        </w:rPr>
        <w:t xml:space="preserve"> </w:t>
      </w:r>
    </w:p>
    <w:p w14:paraId="4137F5DE" w14:textId="1199788D" w:rsidR="005F46D6" w:rsidRPr="005F46D6" w:rsidRDefault="005F46D6" w:rsidP="005F46D6">
      <w:pPr>
        <w:rPr>
          <w:sz w:val="30"/>
          <w:szCs w:val="30"/>
        </w:rPr>
      </w:pPr>
      <w:r w:rsidRPr="005F46D6">
        <w:rPr>
          <w:sz w:val="30"/>
          <w:szCs w:val="30"/>
        </w:rPr>
        <w:lastRenderedPageBreak/>
        <w:t xml:space="preserve">Bu </w:t>
      </w:r>
      <w:proofErr w:type="spellStart"/>
      <w:r w:rsidRPr="005F46D6">
        <w:rPr>
          <w:sz w:val="30"/>
          <w:szCs w:val="30"/>
        </w:rPr>
        <w:t>komut</w:t>
      </w:r>
      <w:proofErr w:type="spellEnd"/>
      <w:r w:rsidRPr="005F46D6">
        <w:rPr>
          <w:sz w:val="30"/>
          <w:szCs w:val="30"/>
        </w:rPr>
        <w:t xml:space="preserve">, Docker </w:t>
      </w:r>
      <w:proofErr w:type="spellStart"/>
      <w:r w:rsidRPr="005F46D6">
        <w:rPr>
          <w:sz w:val="30"/>
          <w:szCs w:val="30"/>
        </w:rPr>
        <w:t>Compose'a</w:t>
      </w:r>
      <w:proofErr w:type="spellEnd"/>
      <w:r w:rsidRPr="005F46D6">
        <w:rPr>
          <w:sz w:val="30"/>
          <w:szCs w:val="30"/>
        </w:rPr>
        <w:t xml:space="preserve"> docker-</w:t>
      </w:r>
      <w:proofErr w:type="spellStart"/>
      <w:r w:rsidRPr="005F46D6">
        <w:rPr>
          <w:sz w:val="30"/>
          <w:szCs w:val="30"/>
        </w:rPr>
        <w:t>compose.yml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dosyasındaki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talimatları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takip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ederek</w:t>
      </w:r>
      <w:proofErr w:type="spellEnd"/>
      <w:r w:rsidRPr="005F46D6">
        <w:rPr>
          <w:sz w:val="30"/>
          <w:szCs w:val="30"/>
        </w:rPr>
        <w:t xml:space="preserve"> Django </w:t>
      </w:r>
      <w:proofErr w:type="spellStart"/>
      <w:r w:rsidRPr="005F46D6">
        <w:rPr>
          <w:sz w:val="30"/>
          <w:szCs w:val="30"/>
        </w:rPr>
        <w:t>uygulamanızın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container'ını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oluşturur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ve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çalıştırır</w:t>
      </w:r>
      <w:proofErr w:type="spellEnd"/>
      <w:r w:rsidRPr="005F46D6">
        <w:rPr>
          <w:sz w:val="30"/>
          <w:szCs w:val="30"/>
        </w:rPr>
        <w:t>.</w:t>
      </w:r>
    </w:p>
    <w:p w14:paraId="1AE00C88" w14:textId="77777777" w:rsidR="005F46D6" w:rsidRPr="00E15F44" w:rsidRDefault="005F46D6" w:rsidP="005F46D6">
      <w:pPr>
        <w:rPr>
          <w:color w:val="4F81BD" w:themeColor="accent1"/>
          <w:sz w:val="30"/>
          <w:szCs w:val="30"/>
        </w:rPr>
      </w:pPr>
      <w:proofErr w:type="spellStart"/>
      <w:r w:rsidRPr="00E15F44">
        <w:rPr>
          <w:color w:val="4F81BD" w:themeColor="accent1"/>
          <w:sz w:val="30"/>
          <w:szCs w:val="30"/>
        </w:rPr>
        <w:t>Uygulamaya</w:t>
      </w:r>
      <w:proofErr w:type="spellEnd"/>
      <w:r w:rsidRPr="00E15F44">
        <w:rPr>
          <w:color w:val="4F81BD" w:themeColor="accent1"/>
          <w:sz w:val="30"/>
          <w:szCs w:val="30"/>
        </w:rPr>
        <w:t xml:space="preserve"> </w:t>
      </w:r>
      <w:proofErr w:type="spellStart"/>
      <w:r w:rsidRPr="00E15F44">
        <w:rPr>
          <w:color w:val="4F81BD" w:themeColor="accent1"/>
          <w:sz w:val="30"/>
          <w:szCs w:val="30"/>
        </w:rPr>
        <w:t>Erişim</w:t>
      </w:r>
      <w:proofErr w:type="spellEnd"/>
      <w:r w:rsidRPr="00E15F44">
        <w:rPr>
          <w:color w:val="4F81BD" w:themeColor="accent1"/>
          <w:sz w:val="30"/>
          <w:szCs w:val="30"/>
        </w:rPr>
        <w:t>:</w:t>
      </w:r>
    </w:p>
    <w:p w14:paraId="2856EB86" w14:textId="204D90CE" w:rsidR="00D157FB" w:rsidRDefault="005F46D6" w:rsidP="005F46D6">
      <w:pPr>
        <w:rPr>
          <w:sz w:val="30"/>
          <w:szCs w:val="30"/>
        </w:rPr>
      </w:pPr>
      <w:proofErr w:type="spellStart"/>
      <w:r w:rsidRPr="005F46D6">
        <w:rPr>
          <w:sz w:val="30"/>
          <w:szCs w:val="30"/>
        </w:rPr>
        <w:t>Uygulamanız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artık</w:t>
      </w:r>
      <w:proofErr w:type="spellEnd"/>
      <w:r w:rsidRPr="005F46D6">
        <w:rPr>
          <w:sz w:val="30"/>
          <w:szCs w:val="30"/>
        </w:rPr>
        <w:t xml:space="preserve"> http://localhost:8000 </w:t>
      </w:r>
      <w:proofErr w:type="spellStart"/>
      <w:r w:rsidRPr="005F46D6">
        <w:rPr>
          <w:sz w:val="30"/>
          <w:szCs w:val="30"/>
        </w:rPr>
        <w:t>adresinde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çalışıyor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olmalıdır</w:t>
      </w:r>
      <w:proofErr w:type="spellEnd"/>
      <w:r w:rsidRPr="005F46D6">
        <w:rPr>
          <w:sz w:val="30"/>
          <w:szCs w:val="30"/>
        </w:rPr>
        <w:t xml:space="preserve">. </w:t>
      </w:r>
      <w:proofErr w:type="spellStart"/>
      <w:r w:rsidRPr="005F46D6">
        <w:rPr>
          <w:sz w:val="30"/>
          <w:szCs w:val="30"/>
        </w:rPr>
        <w:t>Tarayıcınızda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bu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adrese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giderek</w:t>
      </w:r>
      <w:proofErr w:type="spellEnd"/>
      <w:r w:rsidRPr="005F46D6">
        <w:rPr>
          <w:sz w:val="30"/>
          <w:szCs w:val="30"/>
        </w:rPr>
        <w:t xml:space="preserve"> Django </w:t>
      </w:r>
      <w:proofErr w:type="spellStart"/>
      <w:r w:rsidRPr="005F46D6">
        <w:rPr>
          <w:sz w:val="30"/>
          <w:szCs w:val="30"/>
        </w:rPr>
        <w:t>uygulamanızı</w:t>
      </w:r>
      <w:proofErr w:type="spellEnd"/>
      <w:r w:rsidRPr="005F46D6">
        <w:rPr>
          <w:sz w:val="30"/>
          <w:szCs w:val="30"/>
        </w:rPr>
        <w:t xml:space="preserve"> </w:t>
      </w:r>
      <w:proofErr w:type="spellStart"/>
      <w:r w:rsidRPr="005F46D6">
        <w:rPr>
          <w:sz w:val="30"/>
          <w:szCs w:val="30"/>
        </w:rPr>
        <w:t>görebilirsiniz</w:t>
      </w:r>
      <w:proofErr w:type="spellEnd"/>
      <w:r w:rsidRPr="005F46D6">
        <w:rPr>
          <w:sz w:val="30"/>
          <w:szCs w:val="30"/>
        </w:rPr>
        <w:t>.</w:t>
      </w:r>
    </w:p>
    <w:p w14:paraId="2A0811F5" w14:textId="77777777" w:rsidR="00D157FB" w:rsidRPr="00D157FB" w:rsidRDefault="00D157FB" w:rsidP="00D157FB">
      <w:pPr>
        <w:rPr>
          <w:color w:val="4F81BD" w:themeColor="accent1"/>
          <w:sz w:val="40"/>
          <w:szCs w:val="40"/>
        </w:rPr>
      </w:pPr>
    </w:p>
    <w:sectPr w:rsidR="00D157FB" w:rsidRPr="00D157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B65512"/>
    <w:multiLevelType w:val="hybridMultilevel"/>
    <w:tmpl w:val="92BEF6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5565D3"/>
    <w:multiLevelType w:val="hybridMultilevel"/>
    <w:tmpl w:val="3DC6665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245D4"/>
    <w:multiLevelType w:val="hybridMultilevel"/>
    <w:tmpl w:val="B308B29E"/>
    <w:lvl w:ilvl="0" w:tplc="2CFC1212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E751E2"/>
    <w:multiLevelType w:val="hybridMultilevel"/>
    <w:tmpl w:val="95A2E9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7F46C5"/>
    <w:multiLevelType w:val="hybridMultilevel"/>
    <w:tmpl w:val="5A3AE36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D92D21"/>
    <w:multiLevelType w:val="hybridMultilevel"/>
    <w:tmpl w:val="016615F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9B1C68"/>
    <w:multiLevelType w:val="hybridMultilevel"/>
    <w:tmpl w:val="DCF663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5764EB"/>
    <w:multiLevelType w:val="hybridMultilevel"/>
    <w:tmpl w:val="A69404E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483CC5"/>
    <w:multiLevelType w:val="multilevel"/>
    <w:tmpl w:val="02049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4386502">
    <w:abstractNumId w:val="8"/>
  </w:num>
  <w:num w:numId="2" w16cid:durableId="1284196508">
    <w:abstractNumId w:val="6"/>
  </w:num>
  <w:num w:numId="3" w16cid:durableId="665325278">
    <w:abstractNumId w:val="5"/>
  </w:num>
  <w:num w:numId="4" w16cid:durableId="629242328">
    <w:abstractNumId w:val="4"/>
  </w:num>
  <w:num w:numId="5" w16cid:durableId="278489878">
    <w:abstractNumId w:val="7"/>
  </w:num>
  <w:num w:numId="6" w16cid:durableId="1638366691">
    <w:abstractNumId w:val="3"/>
  </w:num>
  <w:num w:numId="7" w16cid:durableId="896354265">
    <w:abstractNumId w:val="2"/>
  </w:num>
  <w:num w:numId="8" w16cid:durableId="441144337">
    <w:abstractNumId w:val="1"/>
  </w:num>
  <w:num w:numId="9" w16cid:durableId="1528253382">
    <w:abstractNumId w:val="0"/>
  </w:num>
  <w:num w:numId="10" w16cid:durableId="1733382703">
    <w:abstractNumId w:val="17"/>
  </w:num>
  <w:num w:numId="11" w16cid:durableId="2138179211">
    <w:abstractNumId w:val="14"/>
  </w:num>
  <w:num w:numId="12" w16cid:durableId="1319071114">
    <w:abstractNumId w:val="10"/>
  </w:num>
  <w:num w:numId="13" w16cid:durableId="457139083">
    <w:abstractNumId w:val="12"/>
  </w:num>
  <w:num w:numId="14" w16cid:durableId="1191139277">
    <w:abstractNumId w:val="11"/>
  </w:num>
  <w:num w:numId="15" w16cid:durableId="649792725">
    <w:abstractNumId w:val="9"/>
  </w:num>
  <w:num w:numId="16" w16cid:durableId="304167074">
    <w:abstractNumId w:val="16"/>
  </w:num>
  <w:num w:numId="17" w16cid:durableId="837037433">
    <w:abstractNumId w:val="15"/>
  </w:num>
  <w:num w:numId="18" w16cid:durableId="129251837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A7D37"/>
    <w:rsid w:val="0029639D"/>
    <w:rsid w:val="003110A3"/>
    <w:rsid w:val="00326F90"/>
    <w:rsid w:val="005A7791"/>
    <w:rsid w:val="005F46D6"/>
    <w:rsid w:val="0082033F"/>
    <w:rsid w:val="00985494"/>
    <w:rsid w:val="00AA1D8D"/>
    <w:rsid w:val="00AC444F"/>
    <w:rsid w:val="00B03A0F"/>
    <w:rsid w:val="00B47730"/>
    <w:rsid w:val="00B80D94"/>
    <w:rsid w:val="00BB0A3F"/>
    <w:rsid w:val="00BF7C2C"/>
    <w:rsid w:val="00C26D5D"/>
    <w:rsid w:val="00CB0664"/>
    <w:rsid w:val="00D157FB"/>
    <w:rsid w:val="00E15F44"/>
    <w:rsid w:val="00EB63BC"/>
    <w:rsid w:val="00F56BF9"/>
    <w:rsid w:val="00FC693F"/>
    <w:rsid w:val="00FF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C4BF74E"/>
  <w14:defaultImageDpi w14:val="300"/>
  <w15:docId w15:val="{B34F7F70-C17E-4141-BFB1-3D4AFA6E8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w-post-body-paragraph">
    <w:name w:val="pw-post-body-paragraph"/>
    <w:basedOn w:val="Normal"/>
    <w:rsid w:val="00BB0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styleId="Kpr">
    <w:name w:val="Hyperlink"/>
    <w:basedOn w:val="VarsaylanParagrafYazTipi"/>
    <w:uiPriority w:val="99"/>
    <w:semiHidden/>
    <w:unhideWhenUsed/>
    <w:rsid w:val="00BB0A3F"/>
    <w:rPr>
      <w:color w:val="0000FF"/>
      <w:u w:val="single"/>
    </w:rPr>
  </w:style>
  <w:style w:type="paragraph" w:customStyle="1" w:styleId="nb">
    <w:name w:val="nb"/>
    <w:basedOn w:val="Normal"/>
    <w:rsid w:val="00BB0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styleId="HTMLKodu">
    <w:name w:val="HTML Code"/>
    <w:basedOn w:val="VarsaylanParagrafYazTipi"/>
    <w:uiPriority w:val="99"/>
    <w:semiHidden/>
    <w:unhideWhenUsed/>
    <w:rsid w:val="00BB0A3F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B0A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B0A3F"/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pc">
    <w:name w:val="pc"/>
    <w:basedOn w:val="VarsaylanParagrafYazTipi"/>
    <w:rsid w:val="00BB0A3F"/>
  </w:style>
  <w:style w:type="table" w:styleId="DzTablo1">
    <w:name w:val="Plain Table 1"/>
    <w:basedOn w:val="NormalTablo"/>
    <w:uiPriority w:val="99"/>
    <w:rsid w:val="00D157F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2">
    <w:name w:val="Plain Table 2"/>
    <w:basedOn w:val="NormalTablo"/>
    <w:uiPriority w:val="99"/>
    <w:rsid w:val="00D157F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72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28432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28165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645911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23837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58039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702594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60632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49050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23780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45145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126707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957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16</Pages>
  <Words>2189</Words>
  <Characters>12483</Characters>
  <Application>Microsoft Office Word</Application>
  <DocSecurity>0</DocSecurity>
  <Lines>104</Lines>
  <Paragraphs>29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14643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PC_3877</cp:lastModifiedBy>
  <cp:revision>10</cp:revision>
  <dcterms:created xsi:type="dcterms:W3CDTF">2023-12-19T07:35:00Z</dcterms:created>
  <dcterms:modified xsi:type="dcterms:W3CDTF">2023-12-19T09:37:00Z</dcterms:modified>
  <cp:category/>
</cp:coreProperties>
</file>